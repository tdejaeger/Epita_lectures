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A9E6D" w14:textId="77777777" w:rsidR="00AE2B82" w:rsidRDefault="00000000">
      <w:pPr>
        <w:pStyle w:val="Titre1"/>
      </w:pPr>
      <w:r>
        <w:t>Operating System – Lab Exercises</w:t>
      </w:r>
    </w:p>
    <w:p w14:paraId="0D3CB369" w14:textId="77777777" w:rsidR="00AE2B82" w:rsidRDefault="00000000">
      <w:r>
        <w:t>Session – Bash Scripting &amp; System Utilities</w:t>
      </w:r>
    </w:p>
    <w:p w14:paraId="6CBB87B4" w14:textId="77777777" w:rsidR="00AE2B82" w:rsidRDefault="00000000">
      <w:pPr>
        <w:pStyle w:val="Titre2"/>
      </w:pPr>
      <w:r>
        <w:t>Lab 1: Read lines from a file (10 min)</w:t>
      </w:r>
    </w:p>
    <w:p w14:paraId="7151E5F2" w14:textId="77777777" w:rsidR="00AE2B82" w:rsidRDefault="00000000">
      <w:r>
        <w:t>Create a file with random text, call it “myfile.txt”.</w:t>
      </w:r>
      <w:r>
        <w:br/>
        <w:t>Read the file line by line.</w:t>
      </w:r>
    </w:p>
    <w:p w14:paraId="6DEF61EF" w14:textId="77777777" w:rsidR="00AE2B82" w:rsidRDefault="00000000">
      <w:pPr>
        <w:pStyle w:val="Titre2"/>
      </w:pPr>
      <w:r>
        <w:t>Lab 2: Print Positional Parameters</w:t>
      </w:r>
    </w:p>
    <w:p w14:paraId="138CF2C1" w14:textId="77777777" w:rsidR="00AE2B82" w:rsidRDefault="00000000">
      <w:r>
        <w:t>Create script: args.sh</w:t>
      </w:r>
      <w:r>
        <w:br/>
        <w:t>Print the following:</w:t>
      </w:r>
      <w:r>
        <w:br/>
        <w:t>- $# (number of arguments)</w:t>
      </w:r>
      <w:r>
        <w:br/>
        <w:t>- $0 (script name)</w:t>
      </w:r>
      <w:r>
        <w:br/>
        <w:t>- $1, $2 (first and second arguments)</w:t>
      </w:r>
      <w:r>
        <w:br/>
        <w:t>- $@ (all arguments)</w:t>
      </w:r>
      <w:r>
        <w:br/>
        <w:t>Run: ./args.sh A B C and ./args.sh "hello" "world"</w:t>
      </w:r>
    </w:p>
    <w:p w14:paraId="2149A35E" w14:textId="77777777" w:rsidR="00AE2B82" w:rsidRDefault="00000000">
      <w:pPr>
        <w:pStyle w:val="Titre2"/>
      </w:pPr>
      <w:r>
        <w:t>Lab 3: Creating Users with a Function (20 min)</w:t>
      </w:r>
    </w:p>
    <w:p w14:paraId="210D0B0B" w14:textId="77777777" w:rsidR="00AE2B82" w:rsidRDefault="00000000">
      <w:r>
        <w:t>Create script: adduser.sh</w:t>
      </w:r>
      <w:r>
        <w:br/>
        <w:t>Define a function `add_a_user`</w:t>
      </w:r>
      <w:r>
        <w:br/>
        <w:t>Use positional parameters to:</w:t>
      </w:r>
      <w:r>
        <w:br/>
        <w:t>- Assign $1 to USER</w:t>
      </w:r>
      <w:r>
        <w:br/>
        <w:t>- Assign $2 to PASSWORD</w:t>
      </w:r>
      <w:r>
        <w:br/>
        <w:t>- Use shift to remove the first two arguments</w:t>
      </w:r>
      <w:r>
        <w:br/>
        <w:t>- Assign the rest ($@) to COMMENTS</w:t>
      </w:r>
      <w:r>
        <w:br/>
        <w:t>Simulate creating users with echo commands.</w:t>
      </w:r>
      <w:r>
        <w:br/>
        <w:t>Call the function twice with different arguments.</w:t>
      </w:r>
    </w:p>
    <w:p w14:paraId="0C6D59D3" w14:textId="5B3E4620" w:rsidR="00AE2B82" w:rsidRDefault="00000000">
      <w:pPr>
        <w:pStyle w:val="Titre2"/>
      </w:pPr>
      <w:r>
        <w:t xml:space="preserve">Lab </w:t>
      </w:r>
      <w:r w:rsidR="005335ED">
        <w:t>4</w:t>
      </w:r>
      <w:r>
        <w:t>: Greeting Function with Validation</w:t>
      </w:r>
    </w:p>
    <w:p w14:paraId="5A1BA94D" w14:textId="77777777" w:rsidR="00AE2B82" w:rsidRDefault="00000000">
      <w:r>
        <w:t>Create script: greet.sh</w:t>
      </w:r>
      <w:r>
        <w:br/>
        <w:t>Define a function `greet_user` that takes a name.</w:t>
      </w:r>
      <w:r>
        <w:br/>
        <w:t>If name is missing, show an error.</w:t>
      </w:r>
      <w:r>
        <w:br/>
        <w:t>Otherwise, print: "Hello, NAME. Today is DATE."</w:t>
      </w:r>
      <w:r>
        <w:br/>
        <w:t>Example:</w:t>
      </w:r>
      <w:r>
        <w:br/>
        <w:t>./greet.sh Thomas</w:t>
      </w:r>
      <w:r>
        <w:br/>
        <w:t>Result: Hello, Thomas. Today is &lt;current date&gt;</w:t>
      </w:r>
    </w:p>
    <w:sectPr w:rsidR="00AE2B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931688">
    <w:abstractNumId w:val="8"/>
  </w:num>
  <w:num w:numId="2" w16cid:durableId="1803040843">
    <w:abstractNumId w:val="6"/>
  </w:num>
  <w:num w:numId="3" w16cid:durableId="717364301">
    <w:abstractNumId w:val="5"/>
  </w:num>
  <w:num w:numId="4" w16cid:durableId="728500706">
    <w:abstractNumId w:val="4"/>
  </w:num>
  <w:num w:numId="5" w16cid:durableId="1454518311">
    <w:abstractNumId w:val="7"/>
  </w:num>
  <w:num w:numId="6" w16cid:durableId="224488031">
    <w:abstractNumId w:val="3"/>
  </w:num>
  <w:num w:numId="7" w16cid:durableId="955677295">
    <w:abstractNumId w:val="2"/>
  </w:num>
  <w:num w:numId="8" w16cid:durableId="1789155592">
    <w:abstractNumId w:val="1"/>
  </w:num>
  <w:num w:numId="9" w16cid:durableId="41058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5ED"/>
    <w:rsid w:val="00AA1D8D"/>
    <w:rsid w:val="00AE2B82"/>
    <w:rsid w:val="00B47730"/>
    <w:rsid w:val="00CB0664"/>
    <w:rsid w:val="00E42E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215D46"/>
  <w14:defaultImageDpi w14:val="300"/>
  <w15:docId w15:val="{CF43E5E6-CAD5-4E90-AFA9-0A16A9CD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2</cp:revision>
  <dcterms:created xsi:type="dcterms:W3CDTF">2013-12-23T23:15:00Z</dcterms:created>
  <dcterms:modified xsi:type="dcterms:W3CDTF">2025-05-22T08:05:00Z</dcterms:modified>
  <cp:category/>
</cp:coreProperties>
</file>