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 – Lab Exercises with Solutions</w:t>
      </w:r>
    </w:p>
    <w:p>
      <w:r>
        <w:t>Session – Bash Scripting &amp; System Utilities</w:t>
      </w:r>
    </w:p>
    <w:p>
      <w:pPr>
        <w:pStyle w:val="Heading2"/>
      </w:pPr>
      <w:r>
        <w:t>Lab 1: Read lines from a file</w:t>
      </w:r>
    </w:p>
    <w:p>
      <w:r>
        <w:rPr>
          <w:rFonts w:ascii="Courier New" w:hAnsi="Courier New"/>
          <w:sz w:val="20"/>
        </w:rPr>
        <w:t>#!/bin/bash</w:t>
        <w:br/>
        <w:t># Step 1: Create a file with random text</w:t>
        <w:br/>
        <w:t>cat &gt; myfile.txt &lt;&lt; EOF</w:t>
        <w:br/>
        <w:t>apple banana cherry</w:t>
        <w:br/>
        <w:t>dog elephant frog</w:t>
        <w:br/>
        <w:t>grape house igloo</w:t>
        <w:br/>
        <w:t>jackal kite lemon</w:t>
        <w:br/>
        <w:t>monkey night owl</w:t>
        <w:br/>
        <w:t>EOF</w:t>
        <w:br/>
        <w:br/>
        <w:t># Step 2: Read the file line by line</w:t>
        <w:br/>
        <w:t>echo "Reading lines from myfile.txt:"</w:t>
        <w:br/>
        <w:t>while read line; do</w:t>
        <w:br/>
        <w:t xml:space="preserve">  echo "Line: $line"</w:t>
        <w:br/>
        <w:t>done &lt; myfile.txt</w:t>
      </w:r>
    </w:p>
    <w:p>
      <w:pPr>
        <w:pStyle w:val="Heading2"/>
      </w:pPr>
      <w:r>
        <w:t>Lab 2: Print Positional Parameters</w:t>
      </w:r>
    </w:p>
    <w:p>
      <w:r>
        <w:rPr>
          <w:rFonts w:ascii="Courier New" w:hAnsi="Courier New"/>
          <w:sz w:val="20"/>
        </w:rPr>
        <w:t>#!/bin/bash</w:t>
        <w:br/>
        <w:t>echo "Script name: $0"</w:t>
        <w:br/>
        <w:t>echo "Number of arguments: $#"</w:t>
        <w:br/>
        <w:t>echo "First argument: $1"</w:t>
        <w:br/>
        <w:t>echo "Second argument: $2"</w:t>
        <w:br/>
        <w:t>echo "All arguments: $@"</w:t>
      </w:r>
    </w:p>
    <w:p>
      <w:pPr>
        <w:pStyle w:val="Heading2"/>
      </w:pPr>
      <w:r>
        <w:t>Lab 3: Creating Users with a Function</w:t>
      </w:r>
    </w:p>
    <w:p>
      <w:r>
        <w:rPr>
          <w:rFonts w:ascii="Courier New" w:hAnsi="Courier New"/>
          <w:sz w:val="20"/>
        </w:rPr>
        <w:t>#!/bin/sh</w:t>
        <w:br/>
        <w:t>add_a_user() {</w:t>
        <w:br/>
        <w:t xml:space="preserve">  USER=$1</w:t>
        <w:br/>
        <w:t xml:space="preserve">  PASSWORD=$2</w:t>
        <w:br/>
        <w:t xml:space="preserve">  shift; shift</w:t>
        <w:br/>
        <w:t xml:space="preserve">  COMMENTS=$@</w:t>
        <w:br/>
        <w:t xml:space="preserve">  echo "Adding user $USER ..."</w:t>
        <w:br/>
        <w:t xml:space="preserve">  echo useradd -c "$COMMENTS" $USER</w:t>
        <w:br/>
        <w:t xml:space="preserve">  echo passwd $USER $PASSWORD</w:t>
        <w:br/>
        <w:t xml:space="preserve">  echo "Added user $USER ($COMMENTS) with pass $PASSWORD"</w:t>
        <w:br/>
        <w:t>}</w:t>
        <w:br/>
        <w:br/>
        <w:t># Main script starts here</w:t>
        <w:br/>
        <w:t>echo "Start of script..."</w:t>
        <w:br/>
        <w:t>add_a_user thomas tompwd Thomas deJaeger the Teacher</w:t>
        <w:br/>
        <w:t>add_a_user student studentpwd Student Good students</w:t>
        <w:br/>
        <w:t>echo "End of script..."</w:t>
      </w:r>
    </w:p>
    <w:p>
      <w:pPr>
        <w:pStyle w:val="Heading2"/>
      </w:pPr>
      <w:r>
        <w:t>Lab 5: Greeting Function with Validation</w:t>
      </w:r>
    </w:p>
    <w:p>
      <w:r>
        <w:rPr>
          <w:rFonts w:ascii="Courier New" w:hAnsi="Courier New"/>
          <w:sz w:val="20"/>
        </w:rPr>
        <w:t>#!/bin/bash</w:t>
        <w:br/>
        <w:t>greet_user() {</w:t>
        <w:br/>
        <w:t xml:space="preserve">  if [ -z "$1" ]; then</w:t>
        <w:br/>
        <w:t xml:space="preserve">    echo "Error: No name provided"</w:t>
        <w:br/>
        <w:t xml:space="preserve">    return 1</w:t>
        <w:br/>
        <w:t xml:space="preserve">  fi</w:t>
        <w:br/>
        <w:t xml:space="preserve">  echo "Hello, $1. Today is $(date)."</w:t>
        <w:br/>
        <w:t>}</w:t>
        <w:br/>
        <w:br/>
        <w:t>greet_user "$1"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