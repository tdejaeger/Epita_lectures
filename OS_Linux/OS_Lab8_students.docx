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Operating System Labs: Student Instructions</w:t>
      </w:r>
    </w:p>
    <w:p>
      <w:pPr>
        <w:pStyle w:val="Heading2"/>
      </w:pPr>
      <w:r>
        <w:t>Lab 1: View and Inspect Running Processes</w:t>
      </w:r>
    </w:p>
    <w:p>
      <w:pPr>
        <w:pStyle w:val="IntenseQuote"/>
      </w:pPr>
      <w:r>
        <w:t>Objective: Learn to view running processes and understand key fields.</w:t>
      </w:r>
    </w:p>
    <w:p>
      <w:pPr>
        <w:pStyle w:val="ListBullet"/>
      </w:pPr>
      <w:r>
        <w:t>Instructions:</w:t>
      </w:r>
    </w:p>
    <w:p>
      <w:pPr>
        <w:pStyle w:val="ListNumber"/>
      </w:pPr>
      <w:r>
        <w:t>Run `ps aux` to list all processes.</w:t>
      </w:r>
    </w:p>
    <w:p>
      <w:pPr>
        <w:pStyle w:val="ListNumber"/>
      </w:pPr>
      <w:r>
        <w:t>Identify:</w:t>
        <w:br/>
        <w:t xml:space="preserve">  - Your shell process (bash)</w:t>
        <w:br/>
        <w:t xml:space="preserve">  - A background service (e.g. systemd, ssh)</w:t>
        <w:br/>
        <w:t xml:space="preserve">  - Any process with high CPU usage</w:t>
      </w:r>
    </w:p>
    <w:p>
      <w:pPr>
        <w:pStyle w:val="ListNumber"/>
      </w:pPr>
      <w:r>
        <w:t>Use `ps -o pid,ppid,ni,stat,cmd` to see parent/child and priority info.</w:t>
      </w:r>
    </w:p>
    <w:p>
      <w:pPr>
        <w:pStyle w:val="ListNumber"/>
      </w:pPr>
      <w:r>
        <w:t>Run `top`, sort by memory and CPU (press M, then P), then quit (q).</w:t>
      </w:r>
    </w:p>
    <w:p>
      <w:pPr>
        <w:pStyle w:val="Heading2"/>
      </w:pPr>
      <w:r>
        <w:t>Lab 2: Foreground and Background Jobs</w:t>
      </w:r>
    </w:p>
    <w:p>
      <w:pPr>
        <w:pStyle w:val="IntenseQuote"/>
      </w:pPr>
      <w:r>
        <w:t>Objective: Practice managing foreground and background jobs.</w:t>
      </w:r>
    </w:p>
    <w:p>
      <w:pPr>
        <w:pStyle w:val="ListBullet"/>
      </w:pPr>
      <w:r>
        <w:t>Instructions:</w:t>
      </w:r>
    </w:p>
    <w:p>
      <w:pPr>
        <w:pStyle w:val="ListNumber"/>
      </w:pPr>
      <w:r>
        <w:t>Run `sleep 120 &amp;` to launch a background job.</w:t>
      </w:r>
    </w:p>
    <w:p>
      <w:pPr>
        <w:pStyle w:val="ListNumber"/>
      </w:pPr>
      <w:r>
        <w:t>Use `jobs` to check the job status.</w:t>
      </w:r>
    </w:p>
    <w:p>
      <w:pPr>
        <w:pStyle w:val="ListNumber"/>
      </w:pPr>
      <w:r>
        <w:t>Bring the job to foreground with `fg %1`.</w:t>
      </w:r>
    </w:p>
    <w:p>
      <w:pPr>
        <w:pStyle w:val="ListNumber"/>
      </w:pPr>
      <w:r>
        <w:t>Press CTRL+Z to suspend it, then use `bg %1` to resume it in background.</w:t>
      </w:r>
    </w:p>
    <w:p>
      <w:pPr>
        <w:pStyle w:val="Heading2"/>
      </w:pPr>
      <w:r>
        <w:t>Lab 3: Kill and Signals</w:t>
      </w:r>
    </w:p>
    <w:p>
      <w:pPr>
        <w:pStyle w:val="IntenseQuote"/>
      </w:pPr>
      <w:r>
        <w:t>Objective: Send signals to processes.</w:t>
      </w:r>
    </w:p>
    <w:p>
      <w:pPr>
        <w:pStyle w:val="ListBullet"/>
      </w:pPr>
      <w:r>
        <w:t>Instructions:</w:t>
      </w:r>
    </w:p>
    <w:p>
      <w:pPr>
        <w:pStyle w:val="ListNumber"/>
      </w:pPr>
      <w:r>
        <w:t>Start `sleep 200 &amp;`, get its PID using `ps`.</w:t>
      </w:r>
    </w:p>
    <w:p>
      <w:pPr>
        <w:pStyle w:val="ListNumber"/>
      </w:pPr>
      <w:r>
        <w:t>Use `kill -15 &lt;PID&gt;` for graceful termination.</w:t>
      </w:r>
    </w:p>
    <w:p>
      <w:pPr>
        <w:pStyle w:val="ListNumber"/>
      </w:pPr>
      <w:r>
        <w:t>Restart it, then use `kill -9 &lt;PID&gt;` to force kill it.</w:t>
      </w:r>
    </w:p>
    <w:p>
      <w:pPr>
        <w:pStyle w:val="ListNumber"/>
      </w:pPr>
      <w:r>
        <w:t>Try `killall sleep` to terminate all sleep commands.</w:t>
      </w:r>
    </w:p>
    <w:p>
      <w:pPr>
        <w:pStyle w:val="Heading2"/>
      </w:pPr>
      <w:r>
        <w:t>Lab 4: Nice and Renice</w:t>
      </w:r>
    </w:p>
    <w:p>
      <w:pPr>
        <w:pStyle w:val="IntenseQuote"/>
      </w:pPr>
      <w:r>
        <w:t>Objective: Adjust process priority.</w:t>
      </w:r>
    </w:p>
    <w:p>
      <w:pPr>
        <w:pStyle w:val="ListBullet"/>
      </w:pPr>
      <w:r>
        <w:t>Instructions:</w:t>
      </w:r>
    </w:p>
    <w:p>
      <w:pPr>
        <w:pStyle w:val="ListNumber"/>
      </w:pPr>
      <w:r>
        <w:t>Run `nice -n 10 sleep 300 &amp;`.</w:t>
      </w:r>
    </w:p>
    <w:p>
      <w:pPr>
        <w:pStyle w:val="ListNumber"/>
      </w:pPr>
      <w:r>
        <w:t>Use `ps -o pid,ni,cmd` to check the nice value.</w:t>
      </w:r>
    </w:p>
    <w:p>
      <w:pPr>
        <w:pStyle w:val="ListNumber"/>
      </w:pPr>
      <w:r>
        <w:t>Use `renice 5 &lt;PID&gt;` to change it.</w:t>
      </w:r>
    </w:p>
    <w:p>
      <w:pPr>
        <w:pStyle w:val="ListNumber"/>
      </w:pPr>
      <w:r>
        <w:t>Try renicing a root-owned process (should fail).</w:t>
      </w:r>
    </w:p>
    <w:p>
      <w:pPr>
        <w:pStyle w:val="Heading2"/>
      </w:pPr>
      <w:r>
        <w:t>Lab 5: Trap Signals in a Script</w:t>
      </w:r>
    </w:p>
    <w:p>
      <w:pPr>
        <w:pStyle w:val="IntenseQuote"/>
      </w:pPr>
      <w:r>
        <w:t>Objective: Catch and handle a signal in a script.</w:t>
      </w:r>
    </w:p>
    <w:p>
      <w:pPr>
        <w:pStyle w:val="ListBullet"/>
      </w:pPr>
      <w:r>
        <w:t>Instructions:</w:t>
      </w:r>
    </w:p>
    <w:p>
      <w:pPr>
        <w:pStyle w:val="ListNumber"/>
      </w:pPr>
      <w:r>
        <w:t>Create `trap_test.sh` to catch SIGINT.</w:t>
      </w:r>
    </w:p>
    <w:p>
      <w:pPr>
        <w:pStyle w:val="ListNumber"/>
      </w:pPr>
      <w:r>
        <w:t>Use `trap` to print a message when CTRL+C is pressed.</w:t>
      </w:r>
    </w:p>
    <w:p>
      <w:pPr>
        <w:pStyle w:val="ListNumber"/>
      </w:pPr>
      <w:r>
        <w:t>Add a loop that prints 'Running...' every 2 seconds.</w:t>
      </w:r>
    </w:p>
    <w:p>
      <w:pPr>
        <w:pStyle w:val="ListNumber"/>
      </w:pPr>
      <w:r>
        <w:t>Run it and press CTRL+C.</w:t>
      </w:r>
    </w:p>
    <w:p>
      <w:pPr>
        <w:pStyle w:val="Heading2"/>
      </w:pPr>
      <w:r>
        <w:t>Lab 6: Create a Custom systemd Service</w:t>
      </w:r>
    </w:p>
    <w:p>
      <w:pPr>
        <w:pStyle w:val="IntenseQuote"/>
      </w:pPr>
      <w:r>
        <w:t>Objective: Create a service that logs the current time.</w:t>
      </w:r>
    </w:p>
    <w:p>
      <w:pPr>
        <w:pStyle w:val="ListBullet"/>
      </w:pPr>
      <w:r>
        <w:t>Instructions:</w:t>
      </w:r>
    </w:p>
    <w:p>
      <w:pPr>
        <w:pStyle w:val="ListNumber"/>
      </w:pPr>
      <w:r>
        <w:t>Write a script logging time to `/tmp/log.txt` every 10s.</w:t>
      </w:r>
    </w:p>
    <w:p>
      <w:pPr>
        <w:pStyle w:val="ListNumber"/>
      </w:pPr>
      <w:r>
        <w:t>Make it executable.</w:t>
      </w:r>
    </w:p>
    <w:p>
      <w:pPr>
        <w:pStyle w:val="ListNumber"/>
      </w:pPr>
      <w:r>
        <w:t>Create `/etc/systemd/system/timerlog.service`.</w:t>
      </w:r>
    </w:p>
    <w:p>
      <w:pPr>
        <w:pStyle w:val="ListNumber"/>
      </w:pPr>
      <w:r>
        <w:t>Run:</w:t>
        <w:br/>
        <w:t xml:space="preserve">  - `sudo systemctl daemon-reload`</w:t>
        <w:br/>
        <w:t xml:space="preserve">  - `sudo systemctl enable timerlog`</w:t>
        <w:br/>
        <w:t xml:space="preserve">  - `sudo systemctl start timerlog`</w:t>
      </w:r>
    </w:p>
    <w:p>
      <w:pPr>
        <w:pStyle w:val="ListNumber"/>
      </w:pPr>
      <w:r>
        <w:t>Check logs with `systemctl status` and `tail -f /tmp/log.txt`.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