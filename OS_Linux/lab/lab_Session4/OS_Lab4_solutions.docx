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 System Labs - Answer Key (With Questions)</w:t>
      </w:r>
    </w:p>
    <w:p>
      <w:pPr>
        <w:pStyle w:val="ListNumber"/>
      </w:pPr>
      <w:r>
        <w:t>1. 1. Create a working directory named 'lab' in your home directory.</w:t>
      </w:r>
    </w:p>
    <w:p>
      <w:pPr/>
      <w:r>
        <w:t>Answer:</w:t>
      </w:r>
    </w:p>
    <w:p>
      <w:pPr/>
      <w:r>
        <w:t>mkdir ~/lab</w:t>
      </w:r>
    </w:p>
    <w:p/>
    <w:p>
      <w:pPr>
        <w:pStyle w:val="ListNumber"/>
      </w:pPr>
      <w:r>
        <w:t>2. 2. Move into this newly created directory.</w:t>
      </w:r>
    </w:p>
    <w:p>
      <w:pPr/>
      <w:r>
        <w:t>Answer:</w:t>
      </w:r>
    </w:p>
    <w:p>
      <w:pPr/>
      <w:r>
        <w:t>cd ~/lab</w:t>
      </w:r>
    </w:p>
    <w:p/>
    <w:p>
      <w:pPr>
        <w:pStyle w:val="ListNumber"/>
      </w:pPr>
      <w:r>
        <w:t>3. 3. Create the following files: file1.txt, file2.txt, file3.txt, notes.md, data.csv.</w:t>
      </w:r>
    </w:p>
    <w:p>
      <w:pPr/>
      <w:r>
        <w:t>Answer:</w:t>
      </w:r>
    </w:p>
    <w:p>
      <w:pPr/>
      <w:r>
        <w:t>touch file1.txt file2.txt file3.txt notes.md data.csv</w:t>
      </w:r>
    </w:p>
    <w:p/>
    <w:p>
      <w:pPr>
        <w:pStyle w:val="ListNumber"/>
      </w:pPr>
      <w:r>
        <w:t>4. 4. Copy all .txt files into a folder named 'backup'.</w:t>
      </w:r>
    </w:p>
    <w:p>
      <w:pPr/>
      <w:r>
        <w:t>Answer:</w:t>
      </w:r>
    </w:p>
    <w:p>
      <w:pPr/>
      <w:r>
        <w:t>mkdir backup</w:t>
        <w:br/>
        <w:t>cp *.txt backup/</w:t>
      </w:r>
    </w:p>
    <w:p/>
    <w:p>
      <w:pPr>
        <w:pStyle w:val="ListNumber"/>
      </w:pPr>
      <w:r>
        <w:t>5. 5. Rename the file file3.txt to final.txt.</w:t>
      </w:r>
    </w:p>
    <w:p>
      <w:pPr/>
      <w:r>
        <w:t>Answer:</w:t>
      </w:r>
    </w:p>
    <w:p>
      <w:pPr/>
      <w:r>
        <w:t>mv file3.txt final.txt</w:t>
      </w:r>
    </w:p>
    <w:p/>
    <w:p>
      <w:pPr>
        <w:pStyle w:val="ListNumber"/>
      </w:pPr>
      <w:r>
        <w:t>6. 6. Move notes.md into a new folder called docs/.</w:t>
      </w:r>
    </w:p>
    <w:p>
      <w:pPr/>
      <w:r>
        <w:t>Answer:</w:t>
      </w:r>
    </w:p>
    <w:p>
      <w:pPr/>
      <w:r>
        <w:t>mkdir docs</w:t>
        <w:br/>
        <w:t>mv notes.md docs/</w:t>
      </w:r>
    </w:p>
    <w:p/>
    <w:p>
      <w:pPr>
        <w:pStyle w:val="ListNumber"/>
      </w:pPr>
      <w:r>
        <w:t>7. 7. Delete the docs/ folder and the file data.csv.</w:t>
      </w:r>
    </w:p>
    <w:p>
      <w:pPr/>
      <w:r>
        <w:t>Answer:</w:t>
      </w:r>
    </w:p>
    <w:p>
      <w:pPr/>
      <w:r>
        <w:t>rm data.csv</w:t>
        <w:br/>
        <w:t>rm -r docs</w:t>
      </w:r>
    </w:p>
    <w:p/>
    <w:p>
      <w:pPr>
        <w:pStyle w:val="ListNumber"/>
      </w:pPr>
      <w:r>
        <w:t>8. Bonus Challenges:</w:t>
        <w:br/>
        <w:t>• Use rm -i to confirm deletion before proceeding.</w:t>
        <w:br/>
        <w:t>• Use cp -v, mv -i, or rm -v to observe detailed output.</w:t>
        <w:br/>
        <w:t>• Use wildcards like *.txt or file* to match filenames.</w:t>
        <w:br/>
        <w:t>• Use cp *.txt newlocation/ to copy multiple files at once.</w:t>
        <w:br/>
        <w:t>• Use rm *.txt carefully to delete all .txt files.</w:t>
      </w:r>
    </w:p>
    <w:p>
      <w:pPr/>
      <w:r>
        <w:t>Answer:</w:t>
      </w:r>
    </w:p>
    <w:p>
      <w:pPr/>
      <w:r>
        <w:t>rm -i filename</w:t>
        <w:br/>
        <w:t>cp -v, mv -i, rm -v</w:t>
        <w:br/>
        <w:t>ls *.txt or ls file*</w:t>
        <w:br/>
        <w:t>cp *.txt newlocation/</w:t>
        <w:br/>
        <w:t>rm *.txt</w:t>
      </w:r>
    </w:p>
    <w:p/>
    <w:p>
      <w:pPr>
        <w:pStyle w:val="ListNumber"/>
      </w:pPr>
      <w:r>
        <w:t>9. 1. Create a file named test.txt.</w:t>
      </w:r>
    </w:p>
    <w:p>
      <w:pPr/>
      <w:r>
        <w:t>Answer:</w:t>
      </w:r>
    </w:p>
    <w:p>
      <w:pPr/>
      <w:r>
        <w:t>touch test.txt</w:t>
      </w:r>
    </w:p>
    <w:p/>
    <w:p>
      <w:pPr>
        <w:pStyle w:val="ListNumber"/>
      </w:pPr>
      <w:r>
        <w:t>10. 2. Delete the file test.txt.</w:t>
      </w:r>
    </w:p>
    <w:p>
      <w:pPr/>
      <w:r>
        <w:t>Answer:</w:t>
      </w:r>
    </w:p>
    <w:p>
      <w:pPr/>
      <w:r>
        <w:t>rm test.txt</w:t>
      </w:r>
    </w:p>
    <w:p/>
    <w:p>
      <w:pPr>
        <w:pStyle w:val="ListNumber"/>
      </w:pPr>
      <w:r>
        <w:t>11. 3. Try to recover the deleted file. Was it possible?</w:t>
      </w:r>
    </w:p>
    <w:p>
      <w:pPr/>
      <w:r>
        <w:t>Answer:</w:t>
      </w:r>
    </w:p>
    <w:p>
      <w:pPr/>
      <w:r>
        <w:t>→ Not possible by default. rm deletes permanently.</w:t>
      </w:r>
    </w:p>
    <w:p/>
    <w:p>
      <w:pPr>
        <w:pStyle w:val="ListNumber"/>
      </w:pPr>
      <w:r>
        <w:t>12. 4. What option can you use to avoid accidental deletions when using rm?</w:t>
      </w:r>
    </w:p>
    <w:p>
      <w:pPr/>
      <w:r>
        <w:t>Answer:</w:t>
      </w:r>
    </w:p>
    <w:p>
      <w:pPr/>
      <w:r>
        <w:t>Use rm -i for interactive mode or move to Trash</w:t>
      </w:r>
    </w:p>
    <w:p/>
    <w:p>
      <w:pPr>
        <w:pStyle w:val="ListNumber"/>
      </w:pPr>
      <w:r>
        <w:t>13. 5. Create the following files: test1.txt, test2.txt, test1.csv, report.md.</w:t>
      </w:r>
    </w:p>
    <w:p>
      <w:pPr/>
      <w:r>
        <w:t>Answer:</w:t>
      </w:r>
    </w:p>
    <w:p>
      <w:pPr/>
      <w:r>
        <w:t>touch test1.txt test2.txt test1.csv report.md</w:t>
      </w:r>
    </w:p>
    <w:p/>
    <w:p>
      <w:pPr>
        <w:pStyle w:val="ListNumber"/>
      </w:pPr>
      <w:r>
        <w:t>14. 6. Use these commands and describe the difference in results:</w:t>
        <w:br/>
        <w:t xml:space="preserve">   ls test?.txt</w:t>
        <w:br/>
        <w:t xml:space="preserve">   ls *.md</w:t>
        <w:br/>
        <w:t xml:space="preserve">   ls test*.*</w:t>
      </w:r>
    </w:p>
    <w:p>
      <w:pPr/>
      <w:r>
        <w:t>Answer:</w:t>
      </w:r>
    </w:p>
    <w:p>
      <w:pPr/>
      <w:r>
        <w:t>ls test?.txt</w:t>
        <w:br/>
        <w:t>ls *.md</w:t>
        <w:br/>
        <w:t>ls test*.*</w:t>
      </w:r>
    </w:p>
    <w:p/>
    <w:p>
      <w:pPr>
        <w:pStyle w:val="ListNumber"/>
      </w:pPr>
      <w:r>
        <w:t>15. 7. Open the manual for the cp command. Which option lets you copy directories?</w:t>
      </w:r>
    </w:p>
    <w:p>
      <w:pPr/>
      <w:r>
        <w:t>Answer:</w:t>
      </w:r>
    </w:p>
    <w:p>
      <w:pPr/>
      <w:r>
        <w:t>man cp → use -r option</w:t>
      </w:r>
    </w:p>
    <w:p/>
    <w:p>
      <w:pPr>
        <w:pStyle w:val="ListNumber"/>
      </w:pPr>
      <w:r>
        <w:t>16. 8. Create a directory named 'lab'.</w:t>
      </w:r>
    </w:p>
    <w:p>
      <w:pPr/>
      <w:r>
        <w:t>Answer:</w:t>
      </w:r>
    </w:p>
    <w:p>
      <w:pPr/>
      <w:r>
        <w:t>mkdir lab</w:t>
      </w:r>
    </w:p>
    <w:p/>
    <w:p>
      <w:pPr>
        <w:pStyle w:val="ListNumber"/>
      </w:pPr>
      <w:r>
        <w:t>17. 9. Move all the created files into the lab folder.</w:t>
      </w:r>
    </w:p>
    <w:p>
      <w:pPr/>
      <w:r>
        <w:t>Answer:</w:t>
      </w:r>
    </w:p>
    <w:p>
      <w:pPr/>
      <w:r>
        <w:t>mv test1.txt test2.txt test1.csv report.md lab/</w:t>
      </w:r>
    </w:p>
    <w:p/>
    <w:p>
      <w:pPr>
        <w:pStyle w:val="ListNumber"/>
      </w:pPr>
      <w:r>
        <w:t>18. 10. Copy the entire 'lab' folder to a new folder named 'lab_final'.</w:t>
      </w:r>
    </w:p>
    <w:p>
      <w:pPr/>
      <w:r>
        <w:t>Answer:</w:t>
      </w:r>
    </w:p>
    <w:p>
      <w:pPr/>
      <w:r>
        <w:t>cp -r lab lab_final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