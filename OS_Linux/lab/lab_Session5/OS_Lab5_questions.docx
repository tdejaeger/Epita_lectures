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57DFF" w14:textId="77777777" w:rsidR="00FF5165" w:rsidRDefault="00000000">
      <w:pPr>
        <w:pStyle w:val="Titre1"/>
      </w:pPr>
      <w:r>
        <w:t>CLI Lab 5 – Text Processing &amp; Redirection</w:t>
      </w:r>
    </w:p>
    <w:p w14:paraId="6EEF6BD6" w14:textId="77777777" w:rsidR="00FF5165" w:rsidRDefault="00000000">
      <w:r>
        <w:t>Duration: 1h20</w:t>
      </w:r>
    </w:p>
    <w:p w14:paraId="7208E687" w14:textId="77777777" w:rsidR="00FF5165" w:rsidRDefault="00000000">
      <w:r>
        <w:t>Working Directory: ~/cli_lab5</w:t>
      </w:r>
    </w:p>
    <w:p w14:paraId="5A80B790" w14:textId="77777777" w:rsidR="00FF5165" w:rsidRDefault="00000000">
      <w:r>
        <w:t>Files Used: fake_syslog.txt</w:t>
      </w:r>
    </w:p>
    <w:p w14:paraId="170EE628" w14:textId="77777777" w:rsidR="00FF5165" w:rsidRDefault="00000000">
      <w:pPr>
        <w:pStyle w:val="Titre2"/>
      </w:pPr>
      <w:r>
        <w:t>Instructions</w:t>
      </w:r>
    </w:p>
    <w:p w14:paraId="31A05404" w14:textId="77777777" w:rsidR="00FF5165" w:rsidRDefault="00000000">
      <w:pPr>
        <w:pStyle w:val="Listenumros"/>
      </w:pPr>
      <w:r>
        <w:t>Create a working directory and navigate into it.</w:t>
      </w:r>
    </w:p>
    <w:p w14:paraId="6EC3DBDE" w14:textId="77777777" w:rsidR="00FF5165" w:rsidRDefault="00000000">
      <w:pPr>
        <w:pStyle w:val="Listenumros"/>
      </w:pPr>
      <w:r>
        <w:t>Copy or create the file fake_syslog.txt in that folder.</w:t>
      </w:r>
    </w:p>
    <w:p w14:paraId="6AD6B940" w14:textId="77777777" w:rsidR="00FF5165" w:rsidRDefault="00000000">
      <w:pPr>
        <w:pStyle w:val="Listenumros"/>
      </w:pPr>
      <w:r>
        <w:t>Extract lines containing 'error' and redirect to errors.txt. Do the same for 'warn' into warnings.txt.</w:t>
      </w:r>
    </w:p>
    <w:p w14:paraId="4A8DB1C7" w14:textId="77777777" w:rsidR="00FF5165" w:rsidRDefault="00000000">
      <w:pPr>
        <w:pStyle w:val="Listenumros"/>
      </w:pPr>
      <w:r>
        <w:t>Generate basic statistics for errors.txt: line count, word count, character count, longest line. Save all to summary.txt.</w:t>
      </w:r>
    </w:p>
    <w:p w14:paraId="38E9FDEE" w14:textId="77777777" w:rsidR="00FF5165" w:rsidRDefault="00000000">
      <w:pPr>
        <w:pStyle w:val="Listenumros"/>
      </w:pPr>
      <w:r>
        <w:t>Preview and save the first 5 lines of errors.txt and warnings.txt to first_errors.txt and first_warnings.txt.</w:t>
      </w:r>
    </w:p>
    <w:p w14:paraId="03BF56C0" w14:textId="77777777" w:rsidR="00FF5165" w:rsidRDefault="00000000">
      <w:pPr>
        <w:pStyle w:val="Listenumros"/>
      </w:pPr>
      <w:r>
        <w:t>Extract timestamps (first 2 fields from each line) from errors.txt and warnings.txt. Save their frequencies to error_times.txt and warning_times.txt.</w:t>
      </w:r>
    </w:p>
    <w:p w14:paraId="5E6FBB92" w14:textId="77777777" w:rsidR="00FF5165" w:rsidRDefault="00000000">
      <w:pPr>
        <w:pStyle w:val="Listenumros"/>
      </w:pPr>
      <w:r>
        <w:t>Append the summary and timestamp statistics into a file named final_report.txt.</w:t>
      </w:r>
    </w:p>
    <w:p w14:paraId="7F7BB63D" w14:textId="77777777" w:rsidR="00FF5165" w:rsidRDefault="00000000">
      <w:pPr>
        <w:pStyle w:val="Listenumros"/>
      </w:pPr>
      <w:r>
        <w:t>Bonus: Try doing the timestamp count in a single pipeline (no intermediate files).</w:t>
      </w:r>
    </w:p>
    <w:p w14:paraId="480B3912" w14:textId="77777777" w:rsidR="00FF5165" w:rsidRDefault="00000000">
      <w:pPr>
        <w:pStyle w:val="Listenumros"/>
      </w:pPr>
      <w:r>
        <w:t>Bonus: Identify the longest line in errors.txt using advanced CLI tools.</w:t>
      </w:r>
    </w:p>
    <w:p w14:paraId="71994B91" w14:textId="77777777" w:rsidR="00FF5165" w:rsidRDefault="00000000">
      <w:pPr>
        <w:pStyle w:val="Listenumros"/>
      </w:pPr>
      <w:r>
        <w:t>Create a final report file combining all previous results (summary, error_times, warning_times).</w:t>
      </w:r>
    </w:p>
    <w:p w14:paraId="20F4E653" w14:textId="6B5CC2C3" w:rsidR="00FF5165" w:rsidRDefault="00000000">
      <w:pPr>
        <w:pStyle w:val="Titre2"/>
      </w:pPr>
      <w:r>
        <w:t>Questions</w:t>
      </w:r>
    </w:p>
    <w:p w14:paraId="162EE704" w14:textId="23AD2197" w:rsidR="00FF5165" w:rsidRDefault="00FF5165" w:rsidP="00DE2961">
      <w:pPr>
        <w:pStyle w:val="Listenumros"/>
        <w:numPr>
          <w:ilvl w:val="0"/>
          <w:numId w:val="0"/>
        </w:numPr>
      </w:pPr>
    </w:p>
    <w:p w14:paraId="58B70644" w14:textId="77777777" w:rsidR="00FF5165" w:rsidRDefault="00000000">
      <w:pPr>
        <w:pStyle w:val="Listenumros"/>
      </w:pPr>
      <w:r>
        <w:t>How many lines contain 'error' and 'warn'?</w:t>
      </w:r>
    </w:p>
    <w:p w14:paraId="00784F79" w14:textId="77777777" w:rsidR="00FF5165" w:rsidRDefault="00000000">
      <w:pPr>
        <w:pStyle w:val="Listenumros"/>
      </w:pPr>
      <w:r>
        <w:t>What are the five most frequent timestamps associated with errors?</w:t>
      </w:r>
    </w:p>
    <w:p w14:paraId="228D9699" w14:textId="77777777" w:rsidR="00FF5165" w:rsidRDefault="00000000">
      <w:pPr>
        <w:pStyle w:val="Listenumros"/>
      </w:pPr>
      <w:r>
        <w:t>What is the longest line (in characters) found in errors.txt?</w:t>
      </w:r>
    </w:p>
    <w:p w14:paraId="2CD7238E" w14:textId="77777777" w:rsidR="00FF5165" w:rsidRDefault="00000000">
      <w:pPr>
        <w:pStyle w:val="Listenumros"/>
      </w:pPr>
      <w:r>
        <w:t>What is the difference between using &gt; and &gt;&gt; in your summary file?</w:t>
      </w:r>
    </w:p>
    <w:p w14:paraId="547BD7DD" w14:textId="77777777" w:rsidR="00FF5165" w:rsidRDefault="00000000">
      <w:pPr>
        <w:pStyle w:val="Listenumros"/>
      </w:pPr>
      <w:r>
        <w:t>Which options of grep and wc did you find most useful and why?</w:t>
      </w:r>
    </w:p>
    <w:p w14:paraId="2E15103E" w14:textId="77777777" w:rsidR="00FF5165" w:rsidRDefault="00000000">
      <w:pPr>
        <w:pStyle w:val="Listenumros"/>
      </w:pPr>
      <w:r>
        <w:t>What did using a pipeline help you do more efficiently?</w:t>
      </w:r>
    </w:p>
    <w:sectPr w:rsidR="00FF5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824772">
    <w:abstractNumId w:val="8"/>
  </w:num>
  <w:num w:numId="2" w16cid:durableId="261105970">
    <w:abstractNumId w:val="6"/>
  </w:num>
  <w:num w:numId="3" w16cid:durableId="1032145933">
    <w:abstractNumId w:val="5"/>
  </w:num>
  <w:num w:numId="4" w16cid:durableId="1503664485">
    <w:abstractNumId w:val="4"/>
  </w:num>
  <w:num w:numId="5" w16cid:durableId="129978271">
    <w:abstractNumId w:val="7"/>
  </w:num>
  <w:num w:numId="6" w16cid:durableId="454980627">
    <w:abstractNumId w:val="3"/>
  </w:num>
  <w:num w:numId="7" w16cid:durableId="2061322229">
    <w:abstractNumId w:val="2"/>
  </w:num>
  <w:num w:numId="8" w16cid:durableId="1351569441">
    <w:abstractNumId w:val="1"/>
  </w:num>
  <w:num w:numId="9" w16cid:durableId="156507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8A1"/>
    <w:rsid w:val="0029639D"/>
    <w:rsid w:val="00326F90"/>
    <w:rsid w:val="00AA1D8D"/>
    <w:rsid w:val="00B47730"/>
    <w:rsid w:val="00CB0664"/>
    <w:rsid w:val="00DE2961"/>
    <w:rsid w:val="00FC693F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10C070"/>
  <w14:defaultImageDpi w14:val="300"/>
  <w15:docId w15:val="{58349668-9E0E-42B3-A924-C9EC995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2</cp:revision>
  <dcterms:created xsi:type="dcterms:W3CDTF">2013-12-23T23:15:00Z</dcterms:created>
  <dcterms:modified xsi:type="dcterms:W3CDTF">2025-05-16T12:05:00Z</dcterms:modified>
  <cp:category/>
</cp:coreProperties>
</file>