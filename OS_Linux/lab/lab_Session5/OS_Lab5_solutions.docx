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08FD" w14:textId="77777777" w:rsidR="00437CD9" w:rsidRDefault="00000000">
      <w:pPr>
        <w:pStyle w:val="Titre1"/>
      </w:pPr>
      <w:r>
        <w:t>CLI Lab 5 – Instructor Version with Solutions</w:t>
      </w:r>
    </w:p>
    <w:p w14:paraId="3F53CEBE" w14:textId="77777777" w:rsidR="00437CD9" w:rsidRDefault="00000000">
      <w:r>
        <w:t>Duration: 1h20</w:t>
      </w:r>
    </w:p>
    <w:p w14:paraId="0D2F1A08" w14:textId="77777777" w:rsidR="00437CD9" w:rsidRDefault="00000000">
      <w:r>
        <w:t>Working Directory: ~/cli_lab5</w:t>
      </w:r>
    </w:p>
    <w:p w14:paraId="63065190" w14:textId="77777777" w:rsidR="00437CD9" w:rsidRDefault="00000000">
      <w:r>
        <w:t>Files Used: fake_syslog.txt, errors.txt, warnings.txt, summary.txt, final_report.txt</w:t>
      </w:r>
    </w:p>
    <w:p w14:paraId="0473E50C" w14:textId="77777777" w:rsidR="00437CD9" w:rsidRDefault="00000000">
      <w:pPr>
        <w:pStyle w:val="Titre2"/>
      </w:pPr>
      <w:r>
        <w:t>Step-by-Step with Solutions</w:t>
      </w:r>
    </w:p>
    <w:p w14:paraId="6D26A7C4" w14:textId="77777777" w:rsidR="00437CD9" w:rsidRDefault="00000000">
      <w:pPr>
        <w:pStyle w:val="Listenumros"/>
      </w:pPr>
      <w:r>
        <w:t>Create a working directory and navigate into it.</w:t>
      </w:r>
    </w:p>
    <w:p w14:paraId="7EFF030F" w14:textId="77777777" w:rsidR="00437CD9" w:rsidRDefault="00000000">
      <w:pPr>
        <w:pStyle w:val="Citationintense"/>
      </w:pPr>
      <w:r>
        <w:t>mkdir -p ~/cli_lab5 &amp;&amp; cd ~/cli_lab5</w:t>
      </w:r>
    </w:p>
    <w:p w14:paraId="18255634" w14:textId="77777777" w:rsidR="00437CD9" w:rsidRDefault="00000000">
      <w:pPr>
        <w:pStyle w:val="Listenumros"/>
      </w:pPr>
      <w:r>
        <w:t>Copy or create the file fake_syslog.txt in that folder.</w:t>
      </w:r>
    </w:p>
    <w:p w14:paraId="6B68D730" w14:textId="77777777" w:rsidR="00437CD9" w:rsidRDefault="00000000">
      <w:pPr>
        <w:pStyle w:val="Citationintense"/>
      </w:pPr>
      <w:r>
        <w:t>cp /path/to/fake_syslog.txt .</w:t>
      </w:r>
    </w:p>
    <w:p w14:paraId="30144586" w14:textId="77777777" w:rsidR="00437CD9" w:rsidRDefault="00000000">
      <w:pPr>
        <w:pStyle w:val="Listenumros"/>
      </w:pPr>
      <w:r>
        <w:t>Extract lines containing 'error' and redirect to errors.txt. Do the same for 'warn' into warnings.txt.</w:t>
      </w:r>
    </w:p>
    <w:p w14:paraId="14BBED8A" w14:textId="77777777" w:rsidR="00437CD9" w:rsidRDefault="00000000">
      <w:pPr>
        <w:pStyle w:val="Citationintense"/>
      </w:pPr>
      <w:r>
        <w:t>grep -i "error" fake_syslog.txt &gt; errors.txt</w:t>
      </w:r>
      <w:r>
        <w:br/>
        <w:t>grep -i "warn" fake_syslog.txt &gt; warnings.txt</w:t>
      </w:r>
    </w:p>
    <w:p w14:paraId="08948208" w14:textId="77777777" w:rsidR="00437CD9" w:rsidRDefault="00000000">
      <w:pPr>
        <w:pStyle w:val="Listenumros"/>
      </w:pPr>
      <w:r>
        <w:t>Generate basic statistics for errors.txt: line count, word count, character count, longest line. Save all to summary.txt.</w:t>
      </w:r>
    </w:p>
    <w:p w14:paraId="444D178A" w14:textId="77777777" w:rsidR="00437CD9" w:rsidRDefault="00000000">
      <w:pPr>
        <w:pStyle w:val="Citationintense"/>
      </w:pPr>
      <w:r>
        <w:t>wc -l errors.txt &gt;&gt; summary.txt</w:t>
      </w:r>
      <w:r>
        <w:br/>
        <w:t>wc -w errors.txt &gt;&gt; summary.txt</w:t>
      </w:r>
      <w:r>
        <w:br/>
        <w:t>wc -c errors.txt &gt;&gt; summary.txt</w:t>
      </w:r>
      <w:r>
        <w:br/>
        <w:t>wc -L errors.txt &gt;&gt; summary.txt</w:t>
      </w:r>
    </w:p>
    <w:p w14:paraId="5C8CF088" w14:textId="77777777" w:rsidR="00437CD9" w:rsidRDefault="00000000">
      <w:pPr>
        <w:pStyle w:val="Listenumros"/>
      </w:pPr>
      <w:r>
        <w:t>Preview and save the first 5 lines of errors.txt and warnings.txt to first_errors.txt and first_warnings.txt.</w:t>
      </w:r>
    </w:p>
    <w:p w14:paraId="25F484B9" w14:textId="77777777" w:rsidR="00437CD9" w:rsidRDefault="00000000">
      <w:pPr>
        <w:pStyle w:val="Citationintense"/>
      </w:pPr>
      <w:r>
        <w:t>head -n 5 errors.txt &gt; first_errors.txt</w:t>
      </w:r>
      <w:r>
        <w:br/>
        <w:t>head -n 5 warnings.txt &gt; first_warnings.txt</w:t>
      </w:r>
    </w:p>
    <w:p w14:paraId="30947597" w14:textId="77777777" w:rsidR="00437CD9" w:rsidRDefault="00000000">
      <w:pPr>
        <w:pStyle w:val="Listenumros"/>
      </w:pPr>
      <w:r>
        <w:t>Extract timestamps (first 2 fields from each line) from errors.txt and warnings.txt. Save their frequencies to error_times.txt and warning_times.txt.</w:t>
      </w:r>
    </w:p>
    <w:p w14:paraId="4A6FE72A" w14:textId="77777777" w:rsidR="00437CD9" w:rsidRDefault="00000000">
      <w:pPr>
        <w:pStyle w:val="Citationintense"/>
      </w:pPr>
      <w:r>
        <w:t>cut -d' ' -f1,2 errors.txt | sort | uniq -c | sort -nr &gt; error_times.txt</w:t>
      </w:r>
      <w:r>
        <w:br/>
        <w:t>cut -d' ' -f1,2 warnings.txt | sort | uniq -c | sort -nr &gt; warning_times.txt</w:t>
      </w:r>
    </w:p>
    <w:p w14:paraId="420410C5" w14:textId="77777777" w:rsidR="00437CD9" w:rsidRDefault="00000000">
      <w:pPr>
        <w:pStyle w:val="Listenumros"/>
      </w:pPr>
      <w:r>
        <w:lastRenderedPageBreak/>
        <w:t>Append the summary and timestamp statistics into a file named final_report.txt.</w:t>
      </w:r>
    </w:p>
    <w:p w14:paraId="31043F97" w14:textId="77777777" w:rsidR="00437CD9" w:rsidRDefault="00000000">
      <w:pPr>
        <w:pStyle w:val="Citationintense"/>
      </w:pPr>
      <w:r>
        <w:t>cat summary.txt &gt; final_report.txt</w:t>
      </w:r>
      <w:r>
        <w:br/>
        <w:t>echo '' &gt;&gt; final_report.txt</w:t>
      </w:r>
      <w:r>
        <w:br/>
        <w:t>cat error_times.txt &gt;&gt; final_report.txt</w:t>
      </w:r>
      <w:r>
        <w:br/>
        <w:t>echo '' &gt;&gt; final_report.txt</w:t>
      </w:r>
      <w:r>
        <w:br/>
        <w:t>cat warning_times.txt &gt;&gt; final_report.txt</w:t>
      </w:r>
    </w:p>
    <w:p w14:paraId="0B085E86" w14:textId="77777777" w:rsidR="00437CD9" w:rsidRDefault="00000000">
      <w:pPr>
        <w:pStyle w:val="Listenumros"/>
      </w:pPr>
      <w:r>
        <w:t>Bonus: Try doing the timestamp count in a single pipeline (no intermediate files).</w:t>
      </w:r>
    </w:p>
    <w:p w14:paraId="5B1EE5E9" w14:textId="77777777" w:rsidR="00437CD9" w:rsidRDefault="00000000">
      <w:pPr>
        <w:pStyle w:val="Citationintense"/>
      </w:pPr>
      <w:r>
        <w:t>grep -i error fake_syslog.txt | cut -d' ' -f1,2 | sort | uniq -c | sort -nr | head -n 5</w:t>
      </w:r>
    </w:p>
    <w:p w14:paraId="4B67146E" w14:textId="77777777" w:rsidR="00437CD9" w:rsidRDefault="00000000">
      <w:pPr>
        <w:pStyle w:val="Listenumros"/>
      </w:pPr>
      <w:r>
        <w:t>Bonus: Identify the longest line in errors.txt using advanced CLI tools.</w:t>
      </w:r>
    </w:p>
    <w:p w14:paraId="4C87924F" w14:textId="77777777" w:rsidR="00437CD9" w:rsidRDefault="00000000">
      <w:pPr>
        <w:pStyle w:val="Citationintense"/>
      </w:pPr>
      <w:r>
        <w:t>awk '{ print length, $0 }' errors.txt | sort -nr | head -n 1</w:t>
      </w:r>
    </w:p>
    <w:p w14:paraId="0804AC15" w14:textId="77777777" w:rsidR="00437CD9" w:rsidRDefault="00000000">
      <w:pPr>
        <w:pStyle w:val="Listenumros"/>
      </w:pPr>
      <w:r>
        <w:t>Create a final report file combining all previous results (summary, error_times, warning_times).</w:t>
      </w:r>
    </w:p>
    <w:p w14:paraId="364A4AC4" w14:textId="77777777" w:rsidR="00437CD9" w:rsidRDefault="00000000">
      <w:pPr>
        <w:pStyle w:val="Citationintense"/>
      </w:pPr>
      <w:r>
        <w:t>Already done in step 7.</w:t>
      </w:r>
    </w:p>
    <w:p w14:paraId="5B231053" w14:textId="77777777" w:rsidR="00437CD9" w:rsidRDefault="00000000">
      <w:pPr>
        <w:pStyle w:val="Titre2"/>
      </w:pPr>
      <w:r>
        <w:t>Expected Results &amp; Comments</w:t>
      </w:r>
    </w:p>
    <w:p w14:paraId="6B363929" w14:textId="77777777" w:rsidR="00437CD9" w:rsidRDefault="00000000">
      <w:pPr>
        <w:pStyle w:val="Listepuces"/>
      </w:pPr>
      <w:r>
        <w:t>errors.txt should contain 6 lines (with ERROR/error).</w:t>
      </w:r>
    </w:p>
    <w:p w14:paraId="1A3BC126" w14:textId="77777777" w:rsidR="00437CD9" w:rsidRDefault="00000000">
      <w:pPr>
        <w:pStyle w:val="Listepuces"/>
      </w:pPr>
      <w:r>
        <w:t>warnings.txt should contain 4 lines (with WARNING/warning).</w:t>
      </w:r>
    </w:p>
    <w:p w14:paraId="016D8DF9" w14:textId="77777777" w:rsidR="00437CD9" w:rsidRDefault="00000000">
      <w:pPr>
        <w:pStyle w:val="Listepuces"/>
      </w:pPr>
      <w:r>
        <w:t>Most frequent timestamp might be '2023-11-01 10:01:03' or another depending on log content.</w:t>
      </w:r>
    </w:p>
    <w:p w14:paraId="62EC41A7" w14:textId="77777777" w:rsidR="00437CD9" w:rsidRDefault="00000000">
      <w:pPr>
        <w:pStyle w:val="Listepuces"/>
      </w:pPr>
      <w:r>
        <w:t>The longest line is likely the one with 'Unable to authenticate user'.</w:t>
      </w:r>
    </w:p>
    <w:p w14:paraId="1C9F865A" w14:textId="77777777" w:rsidR="00437CD9" w:rsidRDefault="00000000">
      <w:pPr>
        <w:pStyle w:val="Listepuces"/>
      </w:pPr>
      <w:r>
        <w:t>Pipelines help avoid temp files and make chained operations faster.</w:t>
      </w:r>
    </w:p>
    <w:p w14:paraId="2EF1F21A" w14:textId="77777777" w:rsidR="00437CD9" w:rsidRDefault="00000000">
      <w:pPr>
        <w:pStyle w:val="Listepuces"/>
      </w:pPr>
      <w:r>
        <w:t>Useful commands: grep -i, wc -L, cut -f1,2, uniq -c, sort -nr</w:t>
      </w:r>
    </w:p>
    <w:p w14:paraId="76B1130E" w14:textId="77777777" w:rsidR="00437CD9" w:rsidRDefault="00000000">
      <w:pPr>
        <w:pStyle w:val="Titre2"/>
      </w:pPr>
      <w:r>
        <w:t>Reflection Questions with Solutions</w:t>
      </w:r>
    </w:p>
    <w:p w14:paraId="02350370" w14:textId="77777777" w:rsidR="00437CD9" w:rsidRDefault="00000000">
      <w:pPr>
        <w:pStyle w:val="Listenumros"/>
      </w:pPr>
      <w:r>
        <w:t>How many lines contain 'error' and 'warn'?</w:t>
      </w:r>
    </w:p>
    <w:p w14:paraId="46D1A333" w14:textId="77777777" w:rsidR="00437CD9" w:rsidRDefault="00000000">
      <w:pPr>
        <w:pStyle w:val="Citationintense"/>
      </w:pPr>
      <w:r>
        <w:t>There are 6 lines containing 'error' and 4 lines containing 'warn' in the fake_syslog.txt file.</w:t>
      </w:r>
    </w:p>
    <w:p w14:paraId="736EA841" w14:textId="77777777" w:rsidR="00437CD9" w:rsidRDefault="00000000">
      <w:pPr>
        <w:pStyle w:val="Listenumros"/>
      </w:pPr>
      <w:r>
        <w:t>What are the five most frequent timestamps associated with errors?</w:t>
      </w:r>
    </w:p>
    <w:p w14:paraId="7739B674" w14:textId="77777777" w:rsidR="00437CD9" w:rsidRDefault="00000000">
      <w:pPr>
        <w:pStyle w:val="Citationintense"/>
      </w:pPr>
      <w:r>
        <w:t>Use: grep -i error fake_syslog.txt | cut -d' ' -f1,2 | sort | uniq -c | sort -nr | head -n 5</w:t>
      </w:r>
      <w:r>
        <w:br/>
        <w:t>Answer will vary depending on log content, but you will get the top 5 timestamps with the most errors.</w:t>
      </w:r>
    </w:p>
    <w:p w14:paraId="7C196F42" w14:textId="77777777" w:rsidR="00437CD9" w:rsidRDefault="00000000">
      <w:pPr>
        <w:pStyle w:val="Listenumros"/>
      </w:pPr>
      <w:r>
        <w:lastRenderedPageBreak/>
        <w:t>What is the longest line (in characters) found in errors.txt?</w:t>
      </w:r>
    </w:p>
    <w:p w14:paraId="76CE1F33" w14:textId="77777777" w:rsidR="00437CD9" w:rsidRDefault="00000000">
      <w:pPr>
        <w:pStyle w:val="Citationintense"/>
      </w:pPr>
      <w:r>
        <w:t>Use: awk '{ print length, $0 }' errors.txt | sort -nr | head -n 1</w:t>
      </w:r>
      <w:r>
        <w:br/>
        <w:t>Expected result: line around 70–80 characters (e.g., 'Unable to authenticate user').</w:t>
      </w:r>
    </w:p>
    <w:p w14:paraId="5C8FDAD7" w14:textId="77777777" w:rsidR="00437CD9" w:rsidRDefault="00000000">
      <w:pPr>
        <w:pStyle w:val="Listenumros"/>
      </w:pPr>
      <w:r>
        <w:t>What is the difference between using &gt; and &gt;&gt; in your summary file?</w:t>
      </w:r>
    </w:p>
    <w:p w14:paraId="15CB58ED" w14:textId="77777777" w:rsidR="00437CD9" w:rsidRDefault="00000000">
      <w:pPr>
        <w:pStyle w:val="Citationintense"/>
      </w:pPr>
      <w:r>
        <w:t>`&gt;` overwrites the target file, while `&gt;&gt;` appends content to the existing file.</w:t>
      </w:r>
    </w:p>
    <w:p w14:paraId="351F4860" w14:textId="77777777" w:rsidR="00437CD9" w:rsidRDefault="00000000">
      <w:pPr>
        <w:pStyle w:val="Listenumros"/>
      </w:pPr>
      <w:r>
        <w:t>Which options of grep and wc did you find most useful and why?</w:t>
      </w:r>
    </w:p>
    <w:p w14:paraId="0C286145" w14:textId="77777777" w:rsidR="00437CD9" w:rsidRDefault="00000000">
      <w:pPr>
        <w:pStyle w:val="Citationintense"/>
      </w:pPr>
      <w:r>
        <w:t>`grep -i` for case-insensitive search, `grep -n` for line numbers, `wc -l` for line count, `wc -L` for longest line length.</w:t>
      </w:r>
    </w:p>
    <w:p w14:paraId="0428581B" w14:textId="77777777" w:rsidR="00437CD9" w:rsidRDefault="00000000">
      <w:pPr>
        <w:pStyle w:val="Listenumros"/>
      </w:pPr>
      <w:r>
        <w:t>What did using a pipeline help you do more efficiently?</w:t>
      </w:r>
    </w:p>
    <w:p w14:paraId="1AC8B497" w14:textId="77777777" w:rsidR="00437CD9" w:rsidRDefault="00000000">
      <w:pPr>
        <w:pStyle w:val="Citationintense"/>
      </w:pPr>
      <w:r>
        <w:t>Pipelines let you chain multiple commands without creating intermediate files, saving time and reducing disk usage.</w:t>
      </w:r>
    </w:p>
    <w:sectPr w:rsidR="00437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145829">
    <w:abstractNumId w:val="8"/>
  </w:num>
  <w:num w:numId="2" w16cid:durableId="618952710">
    <w:abstractNumId w:val="6"/>
  </w:num>
  <w:num w:numId="3" w16cid:durableId="976030223">
    <w:abstractNumId w:val="5"/>
  </w:num>
  <w:num w:numId="4" w16cid:durableId="1649435386">
    <w:abstractNumId w:val="4"/>
  </w:num>
  <w:num w:numId="5" w16cid:durableId="1861433895">
    <w:abstractNumId w:val="7"/>
  </w:num>
  <w:num w:numId="6" w16cid:durableId="816342221">
    <w:abstractNumId w:val="3"/>
  </w:num>
  <w:num w:numId="7" w16cid:durableId="1581406405">
    <w:abstractNumId w:val="2"/>
  </w:num>
  <w:num w:numId="8" w16cid:durableId="1689941453">
    <w:abstractNumId w:val="1"/>
  </w:num>
  <w:num w:numId="9" w16cid:durableId="60943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8A1"/>
    <w:rsid w:val="0029639D"/>
    <w:rsid w:val="00326F90"/>
    <w:rsid w:val="00437CD9"/>
    <w:rsid w:val="007521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990BA"/>
  <w14:defaultImageDpi w14:val="300"/>
  <w15:docId w15:val="{58349668-9E0E-42B3-A924-C9EC9959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2</cp:revision>
  <dcterms:created xsi:type="dcterms:W3CDTF">2013-12-23T23:15:00Z</dcterms:created>
  <dcterms:modified xsi:type="dcterms:W3CDTF">2025-05-16T12:05:00Z</dcterms:modified>
  <cp:category/>
</cp:coreProperties>
</file>