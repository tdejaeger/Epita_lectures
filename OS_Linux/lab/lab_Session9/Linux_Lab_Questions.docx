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0D31" w14:textId="77777777" w:rsidR="008A03F2" w:rsidRDefault="00000000">
      <w:pPr>
        <w:pStyle w:val="Titre"/>
      </w:pPr>
      <w:r>
        <w:t>Linux Labs – Questions and Instructions</w:t>
      </w:r>
    </w:p>
    <w:p w14:paraId="4C0FEED6" w14:textId="77777777" w:rsidR="008A03F2" w:rsidRDefault="00000000">
      <w:r>
        <w:t>Lab 1: Ownership and Permissions Basics</w:t>
      </w:r>
    </w:p>
    <w:p w14:paraId="1A4A6003" w14:textId="77777777" w:rsidR="008A03F2" w:rsidRDefault="00000000">
      <w:r>
        <w:t>1. Create three files: file1.txt, file2.txt, file3.txt.</w:t>
      </w:r>
    </w:p>
    <w:p w14:paraId="32520585" w14:textId="77777777" w:rsidR="008A03F2" w:rsidRDefault="00000000">
      <w:r>
        <w:t>2. Who owns the files?</w:t>
      </w:r>
    </w:p>
    <w:p w14:paraId="0FAA7C29" w14:textId="77777777" w:rsidR="008A03F2" w:rsidRDefault="00000000">
      <w:r>
        <w:t>3. What are the group permissions?</w:t>
      </w:r>
    </w:p>
    <w:p w14:paraId="1A69F741" w14:textId="77777777" w:rsidR="008A03F2" w:rsidRDefault="00000000">
      <w:r>
        <w:t>4. Which files are writable?</w:t>
      </w:r>
    </w:p>
    <w:p w14:paraId="6E3F4197" w14:textId="77777777" w:rsidR="008A03F2" w:rsidRDefault="00000000">
      <w:r>
        <w:t>5. Clean everything.</w:t>
      </w:r>
    </w:p>
    <w:p w14:paraId="0BC43AEA" w14:textId="77777777" w:rsidR="008A03F2" w:rsidRDefault="008A03F2"/>
    <w:p w14:paraId="0214DCA2" w14:textId="77777777" w:rsidR="008A03F2" w:rsidRDefault="00000000">
      <w:r>
        <w:t>Lab 2: Working with Permissions and Access</w:t>
      </w:r>
    </w:p>
    <w:p w14:paraId="7560DA1C" w14:textId="77777777" w:rsidR="008A03F2" w:rsidRDefault="008A03F2"/>
    <w:p w14:paraId="1F9C6B46" w14:textId="3FB1CD71" w:rsidR="008A03F2" w:rsidRDefault="00000000">
      <w:r>
        <w:t>Step 1: Explore Your Home Directory</w:t>
      </w:r>
      <w:r w:rsidR="00023360">
        <w:t xml:space="preserve"> (home/users)</w:t>
      </w:r>
    </w:p>
    <w:p w14:paraId="4ECC13A7" w14:textId="77777777" w:rsidR="008A03F2" w:rsidRDefault="00000000">
      <w:r>
        <w:t>- Open a terminal and go to your home directory.</w:t>
      </w:r>
    </w:p>
    <w:p w14:paraId="061AC27E" w14:textId="77777777" w:rsidR="008A03F2" w:rsidRDefault="00000000">
      <w:r>
        <w:t>- List your files and folders.</w:t>
      </w:r>
    </w:p>
    <w:p w14:paraId="4BA40090" w14:textId="77777777" w:rsidR="008A03F2" w:rsidRDefault="00000000">
      <w:r>
        <w:t>- Identify owners, groups, and permission symbols (rwx, etc.).</w:t>
      </w:r>
    </w:p>
    <w:p w14:paraId="6DB67544" w14:textId="77777777" w:rsidR="008A03F2" w:rsidRDefault="008A03F2"/>
    <w:p w14:paraId="0BBDB38F" w14:textId="77777777" w:rsidR="008A03F2" w:rsidRDefault="00000000">
      <w:r>
        <w:t>Step 2: Analyze and Copy a System File</w:t>
      </w:r>
    </w:p>
    <w:p w14:paraId="079E2030" w14:textId="77777777" w:rsidR="008A03F2" w:rsidRDefault="00000000">
      <w:r>
        <w:t>- Examine the file /etc/passwd.</w:t>
      </w:r>
    </w:p>
    <w:p w14:paraId="58457D7F" w14:textId="77777777" w:rsidR="008A03F2" w:rsidRDefault="00000000">
      <w:r>
        <w:t>- Try to move it to your home directory.</w:t>
      </w:r>
    </w:p>
    <w:p w14:paraId="7CEC437B" w14:textId="77777777" w:rsidR="008A03F2" w:rsidRDefault="00000000">
      <w:r>
        <w:t>- Try to copy it instead.</w:t>
      </w:r>
    </w:p>
    <w:p w14:paraId="0EE5B76E" w14:textId="77777777" w:rsidR="008A03F2" w:rsidRDefault="00000000">
      <w:r>
        <w:t>- Reflect on which command works and why.</w:t>
      </w:r>
    </w:p>
    <w:p w14:paraId="1DBAA040" w14:textId="77777777" w:rsidR="008A03F2" w:rsidRDefault="008A03F2"/>
    <w:p w14:paraId="1BA26DF3" w14:textId="77777777" w:rsidR="008A03F2" w:rsidRDefault="00000000">
      <w:r>
        <w:t>Step 3: Inspect Ownership and Permissions</w:t>
      </w:r>
    </w:p>
    <w:p w14:paraId="4160CDAE" w14:textId="77EE55AE" w:rsidR="008A03F2" w:rsidRDefault="00000000">
      <w:r>
        <w:t xml:space="preserve">- After copying the </w:t>
      </w:r>
      <w:r w:rsidR="004C3432">
        <w:t>file /etc/passwd</w:t>
      </w:r>
      <w:r>
        <w:t xml:space="preserve"> as datafile.txt, inspect:</w:t>
      </w:r>
    </w:p>
    <w:p w14:paraId="39BF7436" w14:textId="77777777" w:rsidR="008A03F2" w:rsidRDefault="00000000">
      <w:r>
        <w:t xml:space="preserve">  - Who owns it?</w:t>
      </w:r>
    </w:p>
    <w:p w14:paraId="00DA19F5" w14:textId="77777777" w:rsidR="008A03F2" w:rsidRDefault="00000000">
      <w:r>
        <w:t xml:space="preserve">  - What are its access rights?</w:t>
      </w:r>
    </w:p>
    <w:p w14:paraId="4A22736A" w14:textId="77777777" w:rsidR="008A03F2" w:rsidRDefault="008A03F2"/>
    <w:p w14:paraId="26B2982E" w14:textId="77777777" w:rsidR="008A03F2" w:rsidRDefault="00000000">
      <w:r>
        <w:t>Step 4: Test Read Restrictions</w:t>
      </w:r>
    </w:p>
    <w:p w14:paraId="2C84E684" w14:textId="77777777" w:rsidR="008A03F2" w:rsidRDefault="00000000">
      <w:r>
        <w:t>- Try reading datafile.txt.</w:t>
      </w:r>
    </w:p>
    <w:p w14:paraId="018C2C93" w14:textId="77777777" w:rsidR="008A03F2" w:rsidRDefault="00000000">
      <w:r>
        <w:t>- Then remove your own read access.</w:t>
      </w:r>
    </w:p>
    <w:p w14:paraId="7996B5FA" w14:textId="77777777" w:rsidR="008A03F2" w:rsidRDefault="00000000">
      <w:r>
        <w:t>- Try reading it again — what happens?</w:t>
      </w:r>
    </w:p>
    <w:p w14:paraId="25D028F7" w14:textId="77777777" w:rsidR="008A03F2" w:rsidRDefault="008A03F2"/>
    <w:p w14:paraId="3DC05563" w14:textId="77777777" w:rsidR="008A03F2" w:rsidRDefault="00000000">
      <w:r>
        <w:t>Step 5: Make the File Read-Only</w:t>
      </w:r>
    </w:p>
    <w:p w14:paraId="16987FA6" w14:textId="77777777" w:rsidR="008A03F2" w:rsidRDefault="00000000">
      <w:r>
        <w:t>- Change permissions so the file is readable but not writable by anyone.</w:t>
      </w:r>
    </w:p>
    <w:p w14:paraId="7365BE1F" w14:textId="77777777" w:rsidR="008A03F2" w:rsidRDefault="008A03F2"/>
    <w:p w14:paraId="213B9BA8" w14:textId="77777777" w:rsidR="008A03F2" w:rsidRDefault="00000000">
      <w:r>
        <w:t>Step 6: Directory Access Test</w:t>
      </w:r>
    </w:p>
    <w:p w14:paraId="06CF4132" w14:textId="77777777" w:rsidR="008A03F2" w:rsidRDefault="00000000">
      <w:r>
        <w:t>- Create a folder (project/) and a file inside it.</w:t>
      </w:r>
    </w:p>
    <w:p w14:paraId="5804C160" w14:textId="77777777" w:rsidR="008A03F2" w:rsidRDefault="00000000">
      <w:r>
        <w:t>- Remove execute permission from the folder.</w:t>
      </w:r>
    </w:p>
    <w:p w14:paraId="497B7224" w14:textId="77777777" w:rsidR="008A03F2" w:rsidRDefault="00000000">
      <w:r>
        <w:t>- Try listing and accessing the file.</w:t>
      </w:r>
    </w:p>
    <w:p w14:paraId="1FD6A8FF" w14:textId="77777777" w:rsidR="008A03F2" w:rsidRDefault="008A03F2"/>
    <w:p w14:paraId="091DF0EB" w14:textId="77777777" w:rsidR="008A03F2" w:rsidRDefault="00000000">
      <w:r>
        <w:t>Step 7: Modify Access Again</w:t>
      </w:r>
    </w:p>
    <w:p w14:paraId="5CB01646" w14:textId="77777777" w:rsidR="008A03F2" w:rsidRDefault="00000000">
      <w:r>
        <w:t>- Remove read permission, but restore execute permission.</w:t>
      </w:r>
    </w:p>
    <w:p w14:paraId="6A537064" w14:textId="77777777" w:rsidR="008A03F2" w:rsidRDefault="00000000">
      <w:r>
        <w:t>- Attempt to enter the folder and open a file.</w:t>
      </w:r>
    </w:p>
    <w:p w14:paraId="1E0B9AED" w14:textId="77777777" w:rsidR="008A03F2" w:rsidRDefault="008A03F2"/>
    <w:p w14:paraId="3E432D78" w14:textId="77777777" w:rsidR="008A03F2" w:rsidRDefault="00000000">
      <w:r>
        <w:t>Step 8: Restore Full Access</w:t>
      </w:r>
    </w:p>
    <w:p w14:paraId="3234375A" w14:textId="77777777" w:rsidR="008A03F2" w:rsidRDefault="00000000">
      <w:r>
        <w:t>- Grant yourself full rights (rwx) on the project/ directory again.</w:t>
      </w:r>
    </w:p>
    <w:p w14:paraId="183C3A9C" w14:textId="77777777" w:rsidR="008A03F2" w:rsidRDefault="008A03F2"/>
    <w:p w14:paraId="59A12E04" w14:textId="77777777" w:rsidR="008A03F2" w:rsidRDefault="00000000">
      <w:r>
        <w:t>Step 9: Lock Down a Documents Folder</w:t>
      </w:r>
    </w:p>
    <w:p w14:paraId="176F23E6" w14:textId="77777777" w:rsidR="008A03F2" w:rsidRDefault="00000000">
      <w:r>
        <w:t>- Create a folder structure: documents/versions/ with text files.</w:t>
      </w:r>
    </w:p>
    <w:p w14:paraId="1DC0FD3B" w14:textId="77777777" w:rsidR="008A03F2" w:rsidRDefault="00000000">
      <w:r>
        <w:t>- Set permissions so only you can modify, but others may read or traverse.</w:t>
      </w:r>
    </w:p>
    <w:p w14:paraId="0FBF8FA3" w14:textId="77777777" w:rsidR="008A03F2" w:rsidRDefault="008A03F2"/>
    <w:p w14:paraId="42F61377" w14:textId="77777777" w:rsidR="008A03F2" w:rsidRDefault="00000000">
      <w:r>
        <w:t>Step 10: Read-Only Files</w:t>
      </w:r>
    </w:p>
    <w:p w14:paraId="75559F5C" w14:textId="77777777" w:rsidR="008A03F2" w:rsidRDefault="00000000">
      <w:r>
        <w:lastRenderedPageBreak/>
        <w:t>- Change all the files in documents/versions/ to read-only for everyone (including yourself).</w:t>
      </w:r>
    </w:p>
    <w:p w14:paraId="70CF722C" w14:textId="77777777" w:rsidR="008A03F2" w:rsidRDefault="008A03F2"/>
    <w:p w14:paraId="615BF599" w14:textId="77777777" w:rsidR="008A03F2" w:rsidRDefault="00000000">
      <w:r>
        <w:t>Step 11: Script Directory Access</w:t>
      </w:r>
    </w:p>
    <w:p w14:paraId="1FE9D2EA" w14:textId="77777777" w:rsidR="008A03F2" w:rsidRDefault="00000000">
      <w:r>
        <w:t>- Create a scripts/ folder and sample script files.</w:t>
      </w:r>
    </w:p>
    <w:p w14:paraId="684D16CC" w14:textId="77777777" w:rsidR="008A03F2" w:rsidRDefault="00000000">
      <w:r>
        <w:t>- Give yourself full access.</w:t>
      </w:r>
    </w:p>
    <w:p w14:paraId="70708E5C" w14:textId="77777777" w:rsidR="008A03F2" w:rsidRDefault="00000000">
      <w:r>
        <w:t>- Allow your group to execute, but block all access for others.</w:t>
      </w:r>
    </w:p>
    <w:p w14:paraId="29126219" w14:textId="77777777" w:rsidR="008A03F2" w:rsidRDefault="008A03F2"/>
    <w:p w14:paraId="414A2A88" w14:textId="77777777" w:rsidR="008A03F2" w:rsidRDefault="00000000">
      <w:r>
        <w:t>Step 12: Restrict Execution</w:t>
      </w:r>
    </w:p>
    <w:p w14:paraId="554E67E4" w14:textId="77777777" w:rsidR="008A03F2" w:rsidRDefault="00000000">
      <w:r>
        <w:t>- Set script files so that only you and your group can run them, with no access for others.</w:t>
      </w:r>
    </w:p>
    <w:p w14:paraId="3BF4706B" w14:textId="77777777" w:rsidR="008A03F2" w:rsidRDefault="008A03F2"/>
    <w:p w14:paraId="2B898380" w14:textId="77777777" w:rsidR="008A03F2" w:rsidRDefault="00000000">
      <w:r>
        <w:t>Step 13: Group Ownership Practice</w:t>
      </w:r>
    </w:p>
    <w:p w14:paraId="55869C0B" w14:textId="77777777" w:rsidR="008A03F2" w:rsidRDefault="00000000">
      <w:r>
        <w:t>- Create folders: course/labwork/ and course/tests/.</w:t>
      </w:r>
    </w:p>
    <w:p w14:paraId="281D23F8" w14:textId="77777777" w:rsidR="008A03F2" w:rsidRDefault="00000000">
      <w:r>
        <w:t>- Change their group ownership to a common group (e.g., users).</w:t>
      </w:r>
    </w:p>
    <w:p w14:paraId="00F9AFFF" w14:textId="77777777" w:rsidR="008A03F2" w:rsidRDefault="008A03F2"/>
    <w:p w14:paraId="05E18762" w14:textId="77777777" w:rsidR="008A03F2" w:rsidRDefault="00000000">
      <w:r>
        <w:t>Step 14: Set Permissions for Course Materials</w:t>
      </w:r>
    </w:p>
    <w:p w14:paraId="3813617E" w14:textId="77777777" w:rsidR="008A03F2" w:rsidRDefault="00000000">
      <w:r>
        <w:t>- For the course/ structure:</w:t>
      </w:r>
    </w:p>
    <w:p w14:paraId="5A8FE829" w14:textId="77777777" w:rsidR="008A03F2" w:rsidRDefault="00000000">
      <w:r>
        <w:t xml:space="preserve">  - Main folder: only owner and group can access.</w:t>
      </w:r>
    </w:p>
    <w:p w14:paraId="5DCA4F20" w14:textId="77777777" w:rsidR="008A03F2" w:rsidRDefault="00000000">
      <w:r>
        <w:t xml:space="preserve">  - labwork/: group can read and enter.</w:t>
      </w:r>
    </w:p>
    <w:p w14:paraId="354A5D7C" w14:textId="77777777" w:rsidR="008A03F2" w:rsidRDefault="00000000">
      <w:r>
        <w:t xml:space="preserve">  - tests/: no access to group or others.</w:t>
      </w:r>
    </w:p>
    <w:p w14:paraId="00F1363E" w14:textId="77777777" w:rsidR="008A03F2" w:rsidRDefault="008A03F2"/>
    <w:p w14:paraId="40BA93FB" w14:textId="77777777" w:rsidR="008A03F2" w:rsidRDefault="00000000">
      <w:r>
        <w:t>Step 15: Secure Test &amp; Lab Files</w:t>
      </w:r>
    </w:p>
    <w:p w14:paraId="50CBEB83" w14:textId="77777777" w:rsidR="008A03F2" w:rsidRDefault="00000000">
      <w:r>
        <w:t>- Create files under labwork/ and tests/.</w:t>
      </w:r>
    </w:p>
    <w:p w14:paraId="3A16D20A" w14:textId="77777777" w:rsidR="008A03F2" w:rsidRDefault="00000000">
      <w:r>
        <w:t>- Set them so only you can read and write them.</w:t>
      </w:r>
    </w:p>
    <w:p w14:paraId="18848E1F" w14:textId="77777777" w:rsidR="008A03F2" w:rsidRDefault="008A03F2"/>
    <w:p w14:paraId="304CEF7D" w14:textId="77777777" w:rsidR="008A03F2" w:rsidRDefault="00000000">
      <w:r>
        <w:t>Step 16: Edit Draft Permissions</w:t>
      </w:r>
    </w:p>
    <w:p w14:paraId="128C590B" w14:textId="77777777" w:rsidR="008A03F2" w:rsidRDefault="00000000">
      <w:r>
        <w:t>- Create a drafts/ folder and sample files.</w:t>
      </w:r>
    </w:p>
    <w:p w14:paraId="2D40AB2D" w14:textId="77777777" w:rsidR="008A03F2" w:rsidRDefault="00000000">
      <w:r>
        <w:lastRenderedPageBreak/>
        <w:t>- Remove all access for group and others on the folder.</w:t>
      </w:r>
    </w:p>
    <w:p w14:paraId="24F3AF52" w14:textId="77777777" w:rsidR="008A03F2" w:rsidRDefault="00000000">
      <w:r>
        <w:t>- Then remove read access from group on the individual files.</w:t>
      </w:r>
    </w:p>
    <w:p w14:paraId="3399ABB1" w14:textId="77777777" w:rsidR="008A03F2" w:rsidRDefault="008A03F2"/>
    <w:p w14:paraId="295C630B" w14:textId="77777777" w:rsidR="008A03F2" w:rsidRDefault="00000000">
      <w:r>
        <w:t>Step 17: Open Access to Project Files</w:t>
      </w:r>
    </w:p>
    <w:p w14:paraId="58506A3F" w14:textId="77777777" w:rsidR="008A03F2" w:rsidRDefault="00000000">
      <w:r>
        <w:t>- Grant read access to everyone on files inside the project/ directory.</w:t>
      </w:r>
    </w:p>
    <w:p w14:paraId="2008D725" w14:textId="77777777" w:rsidR="008A03F2" w:rsidRDefault="008A03F2"/>
    <w:p w14:paraId="0E325B45" w14:textId="77777777" w:rsidR="008A03F2" w:rsidRDefault="00000000">
      <w:r>
        <w:t>Step 18: Check Your umask</w:t>
      </w:r>
    </w:p>
    <w:p w14:paraId="3CE41BB7" w14:textId="77777777" w:rsidR="008A03F2" w:rsidRDefault="00000000">
      <w:r>
        <w:t>- Run the umask command.</w:t>
      </w:r>
    </w:p>
    <w:p w14:paraId="1608176C" w14:textId="77777777" w:rsidR="008A03F2" w:rsidRDefault="00000000">
      <w:r>
        <w:t>- Write down the value you see.</w:t>
      </w:r>
    </w:p>
    <w:p w14:paraId="4F7738D7" w14:textId="77777777" w:rsidR="008A03F2" w:rsidRDefault="00000000">
      <w:r>
        <w:t>- What does it mean?</w:t>
      </w:r>
    </w:p>
    <w:p w14:paraId="2BCC6932" w14:textId="77777777" w:rsidR="008A03F2" w:rsidRDefault="008A03F2"/>
    <w:p w14:paraId="5BEC7BE1" w14:textId="77777777" w:rsidR="008A03F2" w:rsidRDefault="00000000">
      <w:r>
        <w:t>Steps 19–21: Experiment with umask</w:t>
      </w:r>
    </w:p>
    <w:p w14:paraId="1A5942FA" w14:textId="77777777" w:rsidR="008A03F2" w:rsidRDefault="00000000">
      <w:r>
        <w:t>- Create files before and after changing the umask value (e.g., to 000).</w:t>
      </w:r>
    </w:p>
    <w:p w14:paraId="6D6B3B4C" w14:textId="77777777" w:rsidR="008A03F2" w:rsidRDefault="00000000">
      <w:r>
        <w:t>- Observe how default permissions differ.</w:t>
      </w:r>
    </w:p>
    <w:p w14:paraId="45CEC194" w14:textId="77777777" w:rsidR="008A03F2" w:rsidRDefault="008A03F2"/>
    <w:p w14:paraId="27E5250E" w14:textId="77777777" w:rsidR="008A03F2" w:rsidRDefault="00000000">
      <w:r>
        <w:t>(Optional) Cleanup</w:t>
      </w:r>
    </w:p>
    <w:p w14:paraId="1CCB5F35" w14:textId="77777777" w:rsidR="008A03F2" w:rsidRDefault="00000000">
      <w:r>
        <w:t>- Optionally delete all files and folders created during the lab.</w:t>
      </w:r>
    </w:p>
    <w:sectPr w:rsidR="008A0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12988">
    <w:abstractNumId w:val="8"/>
  </w:num>
  <w:num w:numId="2" w16cid:durableId="1177310831">
    <w:abstractNumId w:val="6"/>
  </w:num>
  <w:num w:numId="3" w16cid:durableId="607127020">
    <w:abstractNumId w:val="5"/>
  </w:num>
  <w:num w:numId="4" w16cid:durableId="1336494333">
    <w:abstractNumId w:val="4"/>
  </w:num>
  <w:num w:numId="5" w16cid:durableId="7295293">
    <w:abstractNumId w:val="7"/>
  </w:num>
  <w:num w:numId="6" w16cid:durableId="596141035">
    <w:abstractNumId w:val="3"/>
  </w:num>
  <w:num w:numId="7" w16cid:durableId="745418559">
    <w:abstractNumId w:val="2"/>
  </w:num>
  <w:num w:numId="8" w16cid:durableId="219294287">
    <w:abstractNumId w:val="1"/>
  </w:num>
  <w:num w:numId="9" w16cid:durableId="110854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60"/>
    <w:rsid w:val="00034616"/>
    <w:rsid w:val="0006063C"/>
    <w:rsid w:val="0015074B"/>
    <w:rsid w:val="00211D73"/>
    <w:rsid w:val="0029639D"/>
    <w:rsid w:val="00326F90"/>
    <w:rsid w:val="004C3432"/>
    <w:rsid w:val="008A03F2"/>
    <w:rsid w:val="00A239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C69A74"/>
  <w14:defaultImageDpi w14:val="300"/>
  <w15:docId w15:val="{4AA91CE3-FF5D-4FC8-8AF2-0B311599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3</cp:revision>
  <dcterms:created xsi:type="dcterms:W3CDTF">2013-12-23T23:15:00Z</dcterms:created>
  <dcterms:modified xsi:type="dcterms:W3CDTF">2025-06-02T13:11:00Z</dcterms:modified>
  <cp:category/>
</cp:coreProperties>
</file>