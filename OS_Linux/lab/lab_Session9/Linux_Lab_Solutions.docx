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Labs – Solutions</w:t>
      </w:r>
    </w:p>
    <w:p>
      <w:r>
        <w:t>Lab 1: Ownership and Permissions Basics</w:t>
      </w:r>
    </w:p>
    <w:p>
      <w:r>
        <w:t>touch file1.txt file2.txt file3.txt</w:t>
      </w:r>
    </w:p>
    <w:p>
      <w:r>
        <w:t>ls -l file*</w:t>
      </w:r>
    </w:p>
    <w:p>
      <w:r>
        <w:t>Output:</w:t>
      </w:r>
    </w:p>
    <w:p>
      <w:r>
        <w:t>-rw-r--r-- 1 user user 0 file1.txt</w:t>
      </w:r>
    </w:p>
    <w:p>
      <w:r>
        <w:t>-rw-r--r-- 1 user user 0 file2.txt</w:t>
      </w:r>
    </w:p>
    <w:p>
      <w:r>
        <w:t>-rw-r--r-- 1 user user 0 file3.txt</w:t>
      </w:r>
    </w:p>
    <w:p>
      <w:r>
        <w:t>Owner: user</w:t>
      </w:r>
    </w:p>
    <w:p>
      <w:r>
        <w:t>Group: user</w:t>
      </w:r>
    </w:p>
    <w:p>
      <w:r>
        <w:t>Writable: Yes, for the owner (rw-)</w:t>
      </w:r>
    </w:p>
    <w:p>
      <w:r>
        <w:t>rm file1.txt file2.txt file3.txt</w:t>
      </w:r>
    </w:p>
    <w:p/>
    <w:p>
      <w:r>
        <w:t>Lab 2: Working with Permissions and Access</w:t>
      </w:r>
    </w:p>
    <w:p/>
    <w:p>
      <w:r>
        <w:t>Step 1:</w:t>
      </w:r>
    </w:p>
    <w:p>
      <w:r>
        <w:t>cd ~</w:t>
      </w:r>
    </w:p>
    <w:p>
      <w:r>
        <w:t>ls -l</w:t>
      </w:r>
    </w:p>
    <w:p/>
    <w:p>
      <w:r>
        <w:t>Step 2:</w:t>
      </w:r>
    </w:p>
    <w:p>
      <w:r>
        <w:t>ls /etc/passwd</w:t>
      </w:r>
    </w:p>
    <w:p>
      <w:r>
        <w:t>mv /etc/passwd .     # Should fail</w:t>
      </w:r>
    </w:p>
    <w:p>
      <w:r>
        <w:t>cp /etc/passwd .     # Should work</w:t>
      </w:r>
    </w:p>
    <w:p/>
    <w:p>
      <w:r>
        <w:t>Step 3:</w:t>
      </w:r>
    </w:p>
    <w:p>
      <w:r>
        <w:t>cp /etc/passwd datafile.txt</w:t>
      </w:r>
    </w:p>
    <w:p>
      <w:r>
        <w:t>ls -l datafile.txt</w:t>
      </w:r>
    </w:p>
    <w:p>
      <w:r>
        <w:t>(Owned by your user; permissions depend on umask)</w:t>
      </w:r>
    </w:p>
    <w:p/>
    <w:p>
      <w:r>
        <w:t>Step 4:</w:t>
      </w:r>
    </w:p>
    <w:p>
      <w:r>
        <w:t>cat datafile.txt</w:t>
      </w:r>
    </w:p>
    <w:p>
      <w:r>
        <w:t>chmod u-r datafile.txt</w:t>
      </w:r>
    </w:p>
    <w:p>
      <w:r>
        <w:t>cat datafile.txt    # Permission denied</w:t>
      </w:r>
    </w:p>
    <w:p/>
    <w:p>
      <w:r>
        <w:t>Step 5:</w:t>
      </w:r>
    </w:p>
    <w:p>
      <w:r>
        <w:t>chmod 444 datafile.txt</w:t>
      </w:r>
    </w:p>
    <w:p>
      <w:r>
        <w:t>ls -l datafile.txt   # -r--r--r--</w:t>
      </w:r>
    </w:p>
    <w:p/>
    <w:p>
      <w:r>
        <w:t>Step 6:</w:t>
      </w:r>
    </w:p>
    <w:p>
      <w:r>
        <w:t>mkdir project</w:t>
      </w:r>
    </w:p>
    <w:p>
      <w:r>
        <w:t>echo "test" &gt; project/file.txt</w:t>
      </w:r>
    </w:p>
    <w:p>
      <w:r>
        <w:t>chmod -x project</w:t>
      </w:r>
    </w:p>
    <w:p>
      <w:r>
        <w:t>ls project           # Permission denied</w:t>
      </w:r>
    </w:p>
    <w:p/>
    <w:p>
      <w:r>
        <w:t>Step 7:</w:t>
      </w:r>
    </w:p>
    <w:p>
      <w:r>
        <w:t>chmod u+x,u-r project</w:t>
      </w:r>
    </w:p>
    <w:p>
      <w:r>
        <w:t>cd project</w:t>
      </w:r>
    </w:p>
    <w:p>
      <w:r>
        <w:t>ls</w:t>
      </w:r>
    </w:p>
    <w:p>
      <w:r>
        <w:t>cat file.txt</w:t>
      </w:r>
    </w:p>
    <w:p/>
    <w:p>
      <w:r>
        <w:t>Step 8:</w:t>
      </w:r>
    </w:p>
    <w:p>
      <w:r>
        <w:t>chmod u=rwx project/</w:t>
      </w:r>
    </w:p>
    <w:p/>
    <w:p>
      <w:r>
        <w:t>Step 9:</w:t>
      </w:r>
    </w:p>
    <w:p>
      <w:r>
        <w:t>mkdir -p documents/versions/</w:t>
      </w:r>
    </w:p>
    <w:p>
      <w:r>
        <w:t>touch documents/versions/file1.txt documents/versions/file2.txt</w:t>
      </w:r>
    </w:p>
    <w:p>
      <w:r>
        <w:t>chmod -R 755 documents/</w:t>
      </w:r>
    </w:p>
    <w:p/>
    <w:p>
      <w:r>
        <w:t>Step 10:</w:t>
      </w:r>
    </w:p>
    <w:p>
      <w:r>
        <w:t>chmod 444 documents/versions/*.txt</w:t>
      </w:r>
    </w:p>
    <w:p/>
    <w:p>
      <w:r>
        <w:t>Step 11:</w:t>
      </w:r>
    </w:p>
    <w:p>
      <w:r>
        <w:t>mkdir scripts</w:t>
      </w:r>
    </w:p>
    <w:p>
      <w:r>
        <w:t>touch scripts/script1.sh scripts/script2.sh</w:t>
      </w:r>
    </w:p>
    <w:p>
      <w:r>
        <w:t>chmod 750 scripts</w:t>
      </w:r>
    </w:p>
    <w:p>
      <w:r>
        <w:t>chmod 750 scripts/*</w:t>
      </w:r>
    </w:p>
    <w:p/>
    <w:p>
      <w:r>
        <w:t>Step 12:</w:t>
      </w:r>
    </w:p>
    <w:p>
      <w:r>
        <w:t>chmod 750 scripts/*</w:t>
      </w:r>
    </w:p>
    <w:p/>
    <w:p>
      <w:r>
        <w:t>Step 13:</w:t>
      </w:r>
    </w:p>
    <w:p>
      <w:r>
        <w:t>mkdir -p course/labwork course/tests</w:t>
      </w:r>
    </w:p>
    <w:p>
      <w:r>
        <w:t>sudo chgrp users course/labwork course/tests</w:t>
      </w:r>
    </w:p>
    <w:p/>
    <w:p>
      <w:r>
        <w:t>Step 14:</w:t>
      </w:r>
    </w:p>
    <w:p>
      <w:r>
        <w:t>chmod 770 course</w:t>
      </w:r>
    </w:p>
    <w:p>
      <w:r>
        <w:t>chmod 750 course/labwork</w:t>
      </w:r>
    </w:p>
    <w:p>
      <w:r>
        <w:t>chmod 700 course/tests</w:t>
      </w:r>
    </w:p>
    <w:p/>
    <w:p>
      <w:r>
        <w:t>Step 15:</w:t>
      </w:r>
    </w:p>
    <w:p>
      <w:r>
        <w:t>touch course/labwork/lab1.txt course/tests/test1.txt</w:t>
      </w:r>
    </w:p>
    <w:p>
      <w:r>
        <w:t>chmod 600 course/labwork/lab1.txt course/tests/test1.txt</w:t>
      </w:r>
    </w:p>
    <w:p/>
    <w:p>
      <w:r>
        <w:t>Step 16:</w:t>
      </w:r>
    </w:p>
    <w:p>
      <w:r>
        <w:t>mkdir drafts</w:t>
      </w:r>
    </w:p>
    <w:p>
      <w:r>
        <w:t>touch drafts/file1.txt drafts/file2.txt</w:t>
      </w:r>
    </w:p>
    <w:p>
      <w:r>
        <w:t>chmod 700 drafts</w:t>
      </w:r>
    </w:p>
    <w:p>
      <w:r>
        <w:t>chmod g-r drafts/file1.txt drafts/file2.txt</w:t>
      </w:r>
    </w:p>
    <w:p/>
    <w:p>
      <w:r>
        <w:t>Step 17:</w:t>
      </w:r>
    </w:p>
    <w:p>
      <w:r>
        <w:t>chmod a+r project/*</w:t>
      </w:r>
    </w:p>
    <w:p/>
    <w:p>
      <w:r>
        <w:t>Step 18:</w:t>
      </w:r>
    </w:p>
    <w:p>
      <w:r>
        <w:t>umask</w:t>
      </w:r>
    </w:p>
    <w:p>
      <w:r>
        <w:t># Example: 0022 → folders: rwxr-xr-x, files: rw-r--r--</w:t>
      </w:r>
    </w:p>
    <w:p/>
    <w:p>
      <w:r>
        <w:t>Steps 19–21:</w:t>
      </w:r>
    </w:p>
    <w:p>
      <w:r>
        <w:t>touch file1.txt</w:t>
      </w:r>
    </w:p>
    <w:p>
      <w:r>
        <w:t>umask 000</w:t>
      </w:r>
    </w:p>
    <w:p>
      <w:r>
        <w:t>touch file2.txt</w:t>
      </w:r>
    </w:p>
    <w:p>
      <w:r>
        <w:t>ls -l file1.txt file2.txt</w:t>
      </w:r>
    </w:p>
    <w:p/>
    <w:p>
      <w:r>
        <w:t>(Optional) Cleanup:</w:t>
      </w:r>
    </w:p>
    <w:p>
      <w:r>
        <w:t>rm -r course drafts project documents scripts file1.txt file2.txt datafile.txt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