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A944C" w14:textId="77777777" w:rsidR="0050610C" w:rsidRDefault="00000000">
      <w:pPr>
        <w:pStyle w:val="Titre1"/>
      </w:pPr>
      <w:r>
        <w:t>UNIX/Linux Operating Systems – Written Exam</w:t>
      </w:r>
    </w:p>
    <w:p w14:paraId="0CE42194" w14:textId="57EC809F" w:rsidR="00CB62FD" w:rsidRDefault="00000000">
      <w:r>
        <w:t>Duration: 1 hour</w:t>
      </w:r>
      <w:r>
        <w:br/>
        <w:t>Total Points: 2</w:t>
      </w:r>
      <w:r w:rsidR="008E7292">
        <w:t>0</w:t>
      </w:r>
    </w:p>
    <w:p w14:paraId="7365106E" w14:textId="5F3E5BD1" w:rsidR="00CB62FD" w:rsidRPr="00CB62FD" w:rsidRDefault="00CB62FD">
      <w:pPr>
        <w:rPr>
          <w:b/>
          <w:bCs/>
          <w:sz w:val="36"/>
          <w:szCs w:val="36"/>
        </w:rPr>
      </w:pPr>
      <w:r w:rsidRPr="00CB62FD">
        <w:rPr>
          <w:b/>
          <w:bCs/>
          <w:sz w:val="36"/>
          <w:szCs w:val="36"/>
        </w:rPr>
        <w:t>NAME</w:t>
      </w:r>
      <w:r>
        <w:rPr>
          <w:b/>
          <w:bCs/>
          <w:sz w:val="36"/>
          <w:szCs w:val="36"/>
        </w:rPr>
        <w:t>:</w:t>
      </w:r>
    </w:p>
    <w:p w14:paraId="63B7FB9A" w14:textId="57349033" w:rsidR="0050610C" w:rsidRDefault="00CB62FD">
      <w:r w:rsidRPr="00CB62FD">
        <w:rPr>
          <w:b/>
          <w:bCs/>
          <w:sz w:val="36"/>
          <w:szCs w:val="36"/>
        </w:rPr>
        <w:t>Group:</w:t>
      </w:r>
      <w:r>
        <w:br/>
      </w:r>
    </w:p>
    <w:p w14:paraId="243C348A" w14:textId="1591D6C3" w:rsidR="0050610C" w:rsidRDefault="00000000">
      <w:pPr>
        <w:pStyle w:val="Titre2"/>
      </w:pPr>
      <w:r>
        <w:t>Section A – Theoretical Questions (</w:t>
      </w:r>
      <w:r w:rsidR="0086330E">
        <w:t>8</w:t>
      </w:r>
      <w:r>
        <w:t xml:space="preserve"> points)</w:t>
      </w:r>
    </w:p>
    <w:p w14:paraId="34B853B2" w14:textId="2B780163" w:rsidR="0050610C" w:rsidRDefault="00000000">
      <w:r>
        <w:t>1. (2 pts) Explain the architecture of a typical Linux operating system. Include the roles of</w:t>
      </w:r>
      <w:r w:rsidR="006947A5">
        <w:t xml:space="preserve"> each element</w:t>
      </w:r>
      <w:r>
        <w:t>.</w:t>
      </w:r>
    </w:p>
    <w:p w14:paraId="24A671D0" w14:textId="77777777" w:rsidR="00CA7975" w:rsidRDefault="00CA7975"/>
    <w:p w14:paraId="0BFB66FA" w14:textId="77777777" w:rsidR="00CA7975" w:rsidRDefault="00CA7975"/>
    <w:p w14:paraId="0DA8917B" w14:textId="77777777" w:rsidR="00CA7975" w:rsidRDefault="00CA7975"/>
    <w:p w14:paraId="6F3710AD" w14:textId="77777777" w:rsidR="00CA7975" w:rsidRDefault="00CA7975"/>
    <w:p w14:paraId="27D41467" w14:textId="77777777" w:rsidR="00CA7975" w:rsidRDefault="00CA7975"/>
    <w:p w14:paraId="65FD4DE3" w14:textId="77777777" w:rsidR="00CA7975" w:rsidRDefault="00CA7975"/>
    <w:p w14:paraId="3E62809B" w14:textId="77777777" w:rsidR="00CA7975" w:rsidRDefault="00CA7975"/>
    <w:p w14:paraId="04589A5D" w14:textId="77777777" w:rsidR="00CA7975" w:rsidRDefault="00CA7975"/>
    <w:p w14:paraId="3D0123CE" w14:textId="7D1C184E" w:rsidR="0050610C" w:rsidRDefault="00000000">
      <w:r>
        <w:t>2. (2 pts) List and describe four essential Linux shell commands. Include what each one does</w:t>
      </w:r>
      <w:r w:rsidR="00030955">
        <w:t>.</w:t>
      </w:r>
    </w:p>
    <w:p w14:paraId="166E905B" w14:textId="77777777" w:rsidR="00CA7975" w:rsidRDefault="00CA7975"/>
    <w:p w14:paraId="1F5612BE" w14:textId="1E689F9B" w:rsidR="00CA7975" w:rsidRDefault="00CA7975" w:rsidP="00CA7975">
      <w:pPr>
        <w:pStyle w:val="Paragraphedeliste"/>
        <w:numPr>
          <w:ilvl w:val="0"/>
          <w:numId w:val="11"/>
        </w:numPr>
      </w:pPr>
      <w:r>
        <w:t>First command:</w:t>
      </w:r>
    </w:p>
    <w:p w14:paraId="0D2D7E0F" w14:textId="77777777" w:rsidR="00CA7975" w:rsidRDefault="00CA7975" w:rsidP="00CA7975">
      <w:pPr>
        <w:pStyle w:val="Paragraphedeliste"/>
      </w:pPr>
    </w:p>
    <w:p w14:paraId="6AB30119" w14:textId="1B3113F0" w:rsidR="00F95F81" w:rsidRDefault="00CA7975" w:rsidP="00F95F81">
      <w:pPr>
        <w:pStyle w:val="Paragraphedeliste"/>
        <w:numPr>
          <w:ilvl w:val="0"/>
          <w:numId w:val="11"/>
        </w:numPr>
      </w:pPr>
      <w:r>
        <w:t>Second command:</w:t>
      </w:r>
    </w:p>
    <w:p w14:paraId="497D9AE9" w14:textId="77777777" w:rsidR="006B2C37" w:rsidRDefault="006B2C37" w:rsidP="006B2C37">
      <w:pPr>
        <w:pStyle w:val="Paragraphedeliste"/>
      </w:pPr>
    </w:p>
    <w:p w14:paraId="73F12167" w14:textId="343CD6D2" w:rsidR="006B2C37" w:rsidRDefault="006B2C37" w:rsidP="006B2C37">
      <w:pPr>
        <w:pStyle w:val="Paragraphedeliste"/>
        <w:numPr>
          <w:ilvl w:val="0"/>
          <w:numId w:val="11"/>
        </w:numPr>
      </w:pPr>
      <w:r>
        <w:t>Third command:</w:t>
      </w:r>
    </w:p>
    <w:p w14:paraId="044AB53B" w14:textId="77777777" w:rsidR="006B2C37" w:rsidRDefault="006B2C37" w:rsidP="006B2C37">
      <w:pPr>
        <w:pStyle w:val="Paragraphedeliste"/>
      </w:pPr>
    </w:p>
    <w:p w14:paraId="4256CC81" w14:textId="44AD054C" w:rsidR="006B2C37" w:rsidRDefault="006B2C37" w:rsidP="006B2C37">
      <w:pPr>
        <w:pStyle w:val="Paragraphedeliste"/>
        <w:numPr>
          <w:ilvl w:val="0"/>
          <w:numId w:val="11"/>
        </w:numPr>
      </w:pPr>
      <w:r>
        <w:t>Fourth command:</w:t>
      </w:r>
    </w:p>
    <w:p w14:paraId="599A01FA" w14:textId="77777777" w:rsidR="006B2C37" w:rsidRDefault="006B2C37" w:rsidP="006B2C37">
      <w:pPr>
        <w:pStyle w:val="Paragraphedeliste"/>
      </w:pPr>
    </w:p>
    <w:p w14:paraId="0648AD59" w14:textId="77777777" w:rsidR="00A37264" w:rsidRDefault="00A37264" w:rsidP="006B2C37">
      <w:pPr>
        <w:pStyle w:val="Paragraphedeliste"/>
      </w:pPr>
    </w:p>
    <w:p w14:paraId="7B69893D" w14:textId="77777777" w:rsidR="00A37264" w:rsidRDefault="00A37264" w:rsidP="006B2C37">
      <w:pPr>
        <w:pStyle w:val="Paragraphedeliste"/>
      </w:pPr>
    </w:p>
    <w:p w14:paraId="0B14F9F8" w14:textId="392F9A1B" w:rsidR="00E64B4B" w:rsidRDefault="00E64B4B">
      <w:r>
        <w:lastRenderedPageBreak/>
        <w:t xml:space="preserve">3. (1 pt) </w:t>
      </w:r>
      <w:r w:rsidR="006947A5">
        <w:t>What the difference between prompt, terminal, shell, and command line</w:t>
      </w:r>
      <w:r>
        <w:t>?</w:t>
      </w:r>
    </w:p>
    <w:p w14:paraId="0C554B92" w14:textId="77777777" w:rsidR="00CA7975" w:rsidRDefault="00CA7975"/>
    <w:p w14:paraId="37C8208E" w14:textId="77777777" w:rsidR="00CA7975" w:rsidRDefault="00CA7975"/>
    <w:p w14:paraId="1BCEC52A" w14:textId="77777777" w:rsidR="00CA7975" w:rsidRDefault="00CA7975"/>
    <w:p w14:paraId="7BC75ABC" w14:textId="4C56FECA" w:rsidR="00CA7975" w:rsidRDefault="00CA7975" w:rsidP="00CA7975">
      <w:pPr>
        <w:pStyle w:val="Paragraphedeliste"/>
        <w:numPr>
          <w:ilvl w:val="0"/>
          <w:numId w:val="12"/>
        </w:numPr>
      </w:pPr>
      <w:r>
        <w:t>Shell:</w:t>
      </w:r>
    </w:p>
    <w:p w14:paraId="6F6A2F76" w14:textId="77777777" w:rsidR="00CA7975" w:rsidRDefault="00CA7975" w:rsidP="00CA7975">
      <w:pPr>
        <w:pStyle w:val="Paragraphedeliste"/>
      </w:pPr>
    </w:p>
    <w:p w14:paraId="1440E9A2" w14:textId="77777777" w:rsidR="00CA7975" w:rsidRDefault="00CA7975" w:rsidP="00CA7975">
      <w:pPr>
        <w:pStyle w:val="Paragraphedeliste"/>
      </w:pPr>
    </w:p>
    <w:p w14:paraId="727D8714" w14:textId="237E0872" w:rsidR="00CA7975" w:rsidRDefault="00CA7975" w:rsidP="00CA7975">
      <w:pPr>
        <w:pStyle w:val="Paragraphedeliste"/>
        <w:numPr>
          <w:ilvl w:val="0"/>
          <w:numId w:val="12"/>
        </w:numPr>
      </w:pPr>
      <w:r>
        <w:t>Prompt:</w:t>
      </w:r>
    </w:p>
    <w:p w14:paraId="15BA60F9" w14:textId="77777777" w:rsidR="00CA7975" w:rsidRDefault="00CA7975" w:rsidP="00CA7975">
      <w:pPr>
        <w:pStyle w:val="Paragraphedeliste"/>
      </w:pPr>
    </w:p>
    <w:p w14:paraId="430E46AE" w14:textId="77777777" w:rsidR="00CA7975" w:rsidRDefault="00CA7975" w:rsidP="00CA7975">
      <w:pPr>
        <w:pStyle w:val="Paragraphedeliste"/>
      </w:pPr>
    </w:p>
    <w:p w14:paraId="37988C17" w14:textId="7FA41E36" w:rsidR="00CA7975" w:rsidRDefault="00CA7975" w:rsidP="00CA7975">
      <w:pPr>
        <w:pStyle w:val="Paragraphedeliste"/>
        <w:numPr>
          <w:ilvl w:val="0"/>
          <w:numId w:val="12"/>
        </w:numPr>
      </w:pPr>
      <w:r>
        <w:t>Terminal:</w:t>
      </w:r>
    </w:p>
    <w:p w14:paraId="44547C20" w14:textId="77777777" w:rsidR="00CA7975" w:rsidRDefault="00CA7975" w:rsidP="00CA7975">
      <w:pPr>
        <w:pStyle w:val="Paragraphedeliste"/>
      </w:pPr>
    </w:p>
    <w:p w14:paraId="1E1071A8" w14:textId="77777777" w:rsidR="00CA7975" w:rsidRDefault="00CA7975" w:rsidP="00CA7975">
      <w:pPr>
        <w:pStyle w:val="Paragraphedeliste"/>
      </w:pPr>
    </w:p>
    <w:p w14:paraId="5E1C72E1" w14:textId="149DAA8A" w:rsidR="00CA7975" w:rsidRDefault="00CA7975" w:rsidP="00CA7975">
      <w:pPr>
        <w:pStyle w:val="Paragraphedeliste"/>
        <w:numPr>
          <w:ilvl w:val="0"/>
          <w:numId w:val="12"/>
        </w:numPr>
      </w:pPr>
      <w:r>
        <w:t>Command line:</w:t>
      </w:r>
    </w:p>
    <w:p w14:paraId="00EA02F8" w14:textId="77777777" w:rsidR="00CA7975" w:rsidRDefault="00CA7975" w:rsidP="00CA7975">
      <w:pPr>
        <w:pStyle w:val="Paragraphedeliste"/>
      </w:pPr>
    </w:p>
    <w:p w14:paraId="5A46C49A" w14:textId="77777777" w:rsidR="00CA7975" w:rsidRDefault="00CA7975" w:rsidP="00CA7975">
      <w:pPr>
        <w:pStyle w:val="Paragraphedeliste"/>
      </w:pPr>
    </w:p>
    <w:p w14:paraId="2A6609AD" w14:textId="1614B400" w:rsidR="00CA7975" w:rsidRDefault="00000000">
      <w:r>
        <w:t xml:space="preserve">4. (1 pt) </w:t>
      </w:r>
      <w:r w:rsidR="00E350CC">
        <w:t xml:space="preserve">How can </w:t>
      </w:r>
      <w:r w:rsidR="00E350CC">
        <w:t xml:space="preserve"> </w:t>
      </w:r>
      <w:r w:rsidR="00E350CC">
        <w:t>'stdout' and 'stderr' be redirected</w:t>
      </w:r>
      <w:r w:rsidR="00E350CC">
        <w:t xml:space="preserve"> </w:t>
      </w:r>
      <w:r>
        <w:t xml:space="preserve"> in Linux?</w:t>
      </w:r>
    </w:p>
    <w:p w14:paraId="102BF7C2" w14:textId="278DF0DD" w:rsidR="00CA7975" w:rsidRDefault="00CA7975" w:rsidP="00CA7975">
      <w:pPr>
        <w:pStyle w:val="Paragraphedeliste"/>
        <w:numPr>
          <w:ilvl w:val="0"/>
          <w:numId w:val="13"/>
        </w:numPr>
      </w:pPr>
      <w:r>
        <w:t>stdout:</w:t>
      </w:r>
    </w:p>
    <w:p w14:paraId="34D49534" w14:textId="77777777" w:rsidR="00CA7975" w:rsidRDefault="00CA7975" w:rsidP="00CA7975">
      <w:pPr>
        <w:pStyle w:val="Paragraphedeliste"/>
      </w:pPr>
    </w:p>
    <w:p w14:paraId="01B72A56" w14:textId="77777777" w:rsidR="00CA7975" w:rsidRDefault="00CA7975" w:rsidP="00CA7975">
      <w:pPr>
        <w:pStyle w:val="Paragraphedeliste"/>
      </w:pPr>
    </w:p>
    <w:p w14:paraId="64A09D97" w14:textId="5A6CCD72" w:rsidR="00CA7975" w:rsidRDefault="00CA7975" w:rsidP="00CA7975">
      <w:pPr>
        <w:pStyle w:val="Paragraphedeliste"/>
        <w:numPr>
          <w:ilvl w:val="0"/>
          <w:numId w:val="13"/>
        </w:numPr>
      </w:pPr>
      <w:r>
        <w:t>stderr:</w:t>
      </w:r>
    </w:p>
    <w:p w14:paraId="259C7524" w14:textId="77777777" w:rsidR="00CA7975" w:rsidRDefault="00CA7975" w:rsidP="00CA7975">
      <w:pPr>
        <w:pStyle w:val="Paragraphedeliste"/>
      </w:pPr>
    </w:p>
    <w:p w14:paraId="163418EA" w14:textId="3B4E422F" w:rsidR="0050610C" w:rsidRDefault="00E350CC">
      <w:r>
        <w:t>5</w:t>
      </w:r>
      <w:r w:rsidR="00000000">
        <w:t>. (2 pts) Explain what a pipe (|) does in a command. Give an example of a useful pipeline with at least two commands</w:t>
      </w:r>
      <w:r w:rsidR="00CA7975">
        <w:t xml:space="preserve"> and explain you exemple</w:t>
      </w:r>
    </w:p>
    <w:p w14:paraId="7C5D0D15" w14:textId="77777777" w:rsidR="00CA7975" w:rsidRDefault="00CA7975"/>
    <w:p w14:paraId="5E86F644" w14:textId="77777777" w:rsidR="00CA7975" w:rsidRDefault="00CA7975"/>
    <w:p w14:paraId="43F609A4" w14:textId="77777777" w:rsidR="00CA7975" w:rsidRDefault="00CA7975"/>
    <w:p w14:paraId="3F08B548" w14:textId="77777777" w:rsidR="00CA7975" w:rsidRDefault="00CA7975"/>
    <w:p w14:paraId="67AC9163" w14:textId="7A898CAD" w:rsidR="0050610C" w:rsidRDefault="00000000">
      <w:pPr>
        <w:pStyle w:val="Titre2"/>
      </w:pPr>
      <w:r>
        <w:t>Section B – Command Analysis &amp; Short Tasks (</w:t>
      </w:r>
      <w:r w:rsidR="00790BEC">
        <w:t>1</w:t>
      </w:r>
      <w:r w:rsidR="0086330E">
        <w:t>2</w:t>
      </w:r>
      <w:r>
        <w:t xml:space="preserve"> points)</w:t>
      </w:r>
    </w:p>
    <w:p w14:paraId="4E24ED7A" w14:textId="77777777" w:rsidR="00E84053" w:rsidRDefault="00E84053" w:rsidP="00E84053"/>
    <w:p w14:paraId="0673996A" w14:textId="7A1D0C4C" w:rsidR="00E84053" w:rsidRDefault="00E350CC" w:rsidP="00E84053">
      <w:r>
        <w:t>6</w:t>
      </w:r>
      <w:r w:rsidR="00E84053" w:rsidRPr="00E84053">
        <w:t>. (1 pt) You are in a directory containing multiple .txt files. Write a command that: - Creates a subdirectory named texts - Moves all .txt files into that subdirectory.</w:t>
      </w:r>
    </w:p>
    <w:p w14:paraId="1B908D1A" w14:textId="77777777" w:rsidR="00CA7975" w:rsidRDefault="00CA7975" w:rsidP="00E84053"/>
    <w:p w14:paraId="7719F3FF" w14:textId="77777777" w:rsidR="00CA7975" w:rsidRDefault="00CA7975" w:rsidP="00E84053"/>
    <w:p w14:paraId="0F9B128B" w14:textId="77777777" w:rsidR="00CA7975" w:rsidRPr="00E84053" w:rsidRDefault="00CA7975" w:rsidP="00E84053"/>
    <w:p w14:paraId="62526EA3" w14:textId="585EA091" w:rsidR="0050610C" w:rsidRDefault="00E350CC">
      <w:pPr>
        <w:rPr>
          <w:lang w:val="fr-FR"/>
        </w:rPr>
      </w:pPr>
      <w:r>
        <w:t>7</w:t>
      </w:r>
      <w:r w:rsidR="00E84053">
        <w:t>. (1 pt) What does the following command do?</w:t>
      </w:r>
      <w:r w:rsidR="00E84053">
        <w:br/>
        <w:t xml:space="preserve">   </w:t>
      </w:r>
      <w:r w:rsidR="00E84053" w:rsidRPr="00714A6B">
        <w:rPr>
          <w:lang w:val="fr-FR"/>
        </w:rPr>
        <w:t>`ls /etc | grep conf | wc -l`</w:t>
      </w:r>
    </w:p>
    <w:p w14:paraId="1BA06D31" w14:textId="77777777" w:rsidR="00CA7975" w:rsidRDefault="00CA7975">
      <w:pPr>
        <w:rPr>
          <w:lang w:val="fr-FR"/>
        </w:rPr>
      </w:pPr>
    </w:p>
    <w:p w14:paraId="619AD081" w14:textId="77777777" w:rsidR="00CA7975" w:rsidRPr="00714A6B" w:rsidRDefault="00CA7975">
      <w:pPr>
        <w:rPr>
          <w:lang w:val="fr-FR"/>
        </w:rPr>
      </w:pPr>
    </w:p>
    <w:p w14:paraId="0F6B3DBB" w14:textId="394A4426" w:rsidR="0050610C" w:rsidRDefault="00E350CC">
      <w:r>
        <w:t>8</w:t>
      </w:r>
      <w:r w:rsidR="00E84053">
        <w:t>. (</w:t>
      </w:r>
      <w:r w:rsidR="00F95F81">
        <w:t>2</w:t>
      </w:r>
      <w:r w:rsidR="00E84053">
        <w:t xml:space="preserve"> pt) Write a command that lists the last 10 lines of a file called 'system.log' and counts how many of them contain the word 'ERROR'.</w:t>
      </w:r>
    </w:p>
    <w:p w14:paraId="5C453FFD" w14:textId="77777777" w:rsidR="00CA7975" w:rsidRDefault="00CA7975"/>
    <w:p w14:paraId="1D13EFE2" w14:textId="77777777" w:rsidR="00CA7975" w:rsidRDefault="00CA7975"/>
    <w:p w14:paraId="44A4314C" w14:textId="77777777" w:rsidR="00CA7975" w:rsidRDefault="00CA7975"/>
    <w:p w14:paraId="358438CB" w14:textId="3C079A20" w:rsidR="00E84053" w:rsidRDefault="00E350CC">
      <w:r>
        <w:t>9</w:t>
      </w:r>
      <w:r w:rsidR="00E84053">
        <w:t>. (1 pt) Write a shell command to extract and sort (alphabetically) all usernames from `/etc/passwd`.</w:t>
      </w:r>
    </w:p>
    <w:p w14:paraId="35EF8806" w14:textId="77777777" w:rsidR="00CA7975" w:rsidRDefault="00CA7975"/>
    <w:p w14:paraId="1E90C153" w14:textId="77777777" w:rsidR="00CA7975" w:rsidRDefault="00CA7975"/>
    <w:p w14:paraId="0C0A6D40" w14:textId="77777777" w:rsidR="00CA7975" w:rsidRDefault="00CA7975"/>
    <w:p w14:paraId="03312EB4" w14:textId="311A5FA6" w:rsidR="0050610C" w:rsidRDefault="00000000">
      <w:r>
        <w:t>1</w:t>
      </w:r>
      <w:r w:rsidR="00E350CC">
        <w:t>0</w:t>
      </w:r>
      <w:r>
        <w:t>. (2 pts) You have a file called `logs.txt`. Write a pipeline</w:t>
      </w:r>
      <w:r w:rsidR="00137F91">
        <w:t xml:space="preserve"> (|)</w:t>
      </w:r>
      <w:r>
        <w:t xml:space="preserve"> that extracts all lines containing the word 'fail' (case-insensitive), shows only the first two words of each line, removes duplicates, and sorts the result in reverse order.</w:t>
      </w:r>
    </w:p>
    <w:p w14:paraId="3A5C2E73" w14:textId="77777777" w:rsidR="00CA7975" w:rsidRDefault="00CA7975"/>
    <w:p w14:paraId="1F5AF481" w14:textId="77777777" w:rsidR="00CA7975" w:rsidRDefault="00CA7975"/>
    <w:p w14:paraId="5712C3F6" w14:textId="767A1A49" w:rsidR="00CA7975" w:rsidRDefault="00CA7975">
      <w:r>
        <w:t>1</w:t>
      </w:r>
      <w:r w:rsidR="00E350CC">
        <w:t>1</w:t>
      </w:r>
      <w:r>
        <w:t xml:space="preserve"> (1pts)</w:t>
      </w:r>
    </w:p>
    <w:p w14:paraId="0455BE5A" w14:textId="391BEDB2" w:rsidR="00CA7975" w:rsidRDefault="00CA7975">
      <w:r>
        <w:t>Create a script ‘hello.sh’ that:</w:t>
      </w:r>
    </w:p>
    <w:p w14:paraId="72B65386" w14:textId="77777777" w:rsidR="00CA7975" w:rsidRDefault="00CA7975" w:rsidP="00CA7975">
      <w:pPr>
        <w:spacing w:after="0" w:line="240" w:lineRule="auto"/>
      </w:pPr>
      <w:r>
        <w:t>-A</w:t>
      </w:r>
      <w:r w:rsidRPr="00CA7975">
        <w:t>sk the user for their name</w:t>
      </w:r>
    </w:p>
    <w:p w14:paraId="4AB66B6B" w14:textId="77777777" w:rsidR="00CA7975" w:rsidRDefault="00CA7975" w:rsidP="00CA7975">
      <w:pPr>
        <w:spacing w:after="0" w:line="240" w:lineRule="auto"/>
      </w:pPr>
      <w:r>
        <w:t>-</w:t>
      </w:r>
      <w:r w:rsidRPr="00CA7975">
        <w:t>reads the input</w:t>
      </w:r>
    </w:p>
    <w:p w14:paraId="1DE14E10" w14:textId="1E1B32BC" w:rsidR="00CA7975" w:rsidRDefault="00CA7975" w:rsidP="00CA7975">
      <w:pPr>
        <w:spacing w:after="0" w:line="240" w:lineRule="auto"/>
      </w:pPr>
      <w:r>
        <w:t>-print “Hello your_name” where your_name is the name provided by the user</w:t>
      </w:r>
    </w:p>
    <w:p w14:paraId="1B12CD45" w14:textId="3B598A96" w:rsidR="00CA7975" w:rsidRDefault="00CA7975" w:rsidP="00CA7975">
      <w:r>
        <w:t>Write the full script below:</w:t>
      </w:r>
    </w:p>
    <w:p w14:paraId="54E61DD1" w14:textId="77777777" w:rsidR="00CA7975" w:rsidRDefault="00CA7975" w:rsidP="00CA7975">
      <w:pPr>
        <w:spacing w:after="0" w:line="240" w:lineRule="auto"/>
      </w:pPr>
    </w:p>
    <w:p w14:paraId="1347D874" w14:textId="77777777" w:rsidR="00CA7975" w:rsidRDefault="00CA7975" w:rsidP="00CA7975">
      <w:pPr>
        <w:spacing w:after="0" w:line="240" w:lineRule="auto"/>
      </w:pPr>
    </w:p>
    <w:p w14:paraId="4321CBC9" w14:textId="77777777" w:rsidR="00CA7975" w:rsidRDefault="00CA7975" w:rsidP="00CA7975">
      <w:pPr>
        <w:spacing w:after="0" w:line="240" w:lineRule="auto"/>
      </w:pPr>
    </w:p>
    <w:p w14:paraId="76C232F2" w14:textId="77777777" w:rsidR="00CA7975" w:rsidRDefault="00CA7975" w:rsidP="00CA7975">
      <w:pPr>
        <w:spacing w:after="0" w:line="240" w:lineRule="auto"/>
      </w:pPr>
    </w:p>
    <w:p w14:paraId="36F10378" w14:textId="77777777" w:rsidR="00CA7975" w:rsidRDefault="00CA7975" w:rsidP="00CA7975">
      <w:pPr>
        <w:spacing w:after="0" w:line="240" w:lineRule="auto"/>
      </w:pPr>
    </w:p>
    <w:p w14:paraId="570B1F62" w14:textId="77777777" w:rsidR="00CA7975" w:rsidRDefault="00CA7975" w:rsidP="00CA7975">
      <w:pPr>
        <w:spacing w:after="0" w:line="240" w:lineRule="auto"/>
      </w:pPr>
    </w:p>
    <w:p w14:paraId="3D8249A4" w14:textId="77777777" w:rsidR="00CA7975" w:rsidRDefault="00CA7975" w:rsidP="00CA7975">
      <w:pPr>
        <w:spacing w:after="0" w:line="240" w:lineRule="auto"/>
      </w:pPr>
    </w:p>
    <w:p w14:paraId="758741E6" w14:textId="77777777" w:rsidR="00CA7975" w:rsidRDefault="00CA7975" w:rsidP="00CA7975">
      <w:pPr>
        <w:spacing w:after="0" w:line="240" w:lineRule="auto"/>
      </w:pPr>
    </w:p>
    <w:p w14:paraId="42F2322A" w14:textId="77777777" w:rsidR="00CA7975" w:rsidRDefault="00CA7975" w:rsidP="00CA7975">
      <w:pPr>
        <w:spacing w:after="0" w:line="240" w:lineRule="auto"/>
      </w:pPr>
    </w:p>
    <w:p w14:paraId="11B33ED5" w14:textId="101575C5" w:rsidR="00372EAA" w:rsidRDefault="00000000" w:rsidP="00372EAA">
      <w:pPr>
        <w:spacing w:after="0"/>
      </w:pPr>
      <w:r>
        <w:t>1</w:t>
      </w:r>
      <w:r w:rsidR="00E350CC">
        <w:t>2</w:t>
      </w:r>
      <w:r>
        <w:t xml:space="preserve">. (4 pts) </w:t>
      </w:r>
      <w:r w:rsidR="00790BEC">
        <w:t>Shell script</w:t>
      </w:r>
      <w:r>
        <w:br/>
      </w:r>
      <w:r>
        <w:br/>
        <w:t>Create a script that:</w:t>
      </w:r>
      <w:r>
        <w:br/>
        <w:t xml:space="preserve">- </w:t>
      </w:r>
      <w:r w:rsidR="00372EAA">
        <w:t>Asks the user to enter three file names.</w:t>
      </w:r>
    </w:p>
    <w:p w14:paraId="091DA324" w14:textId="77777777" w:rsidR="00372EAA" w:rsidRDefault="00372EAA" w:rsidP="00372EAA">
      <w:pPr>
        <w:spacing w:after="0"/>
      </w:pPr>
      <w:r>
        <w:t>-Assuming that all the</w:t>
      </w:r>
      <w:r>
        <w:t xml:space="preserve"> files exist:</w:t>
      </w:r>
    </w:p>
    <w:p w14:paraId="7CDC9D02" w14:textId="77777777" w:rsidR="00372EAA" w:rsidRDefault="00372EAA" w:rsidP="00372EAA">
      <w:pPr>
        <w:spacing w:after="0"/>
        <w:ind w:firstLine="720"/>
      </w:pPr>
      <w:r>
        <w:t>-F</w:t>
      </w:r>
      <w:r>
        <w:t>ind the number of lines in each file.</w:t>
      </w:r>
    </w:p>
    <w:p w14:paraId="6E599900" w14:textId="77777777" w:rsidR="00372EAA" w:rsidRDefault="00372EAA" w:rsidP="00372EAA">
      <w:pPr>
        <w:spacing w:after="0"/>
        <w:ind w:firstLine="720"/>
      </w:pPr>
      <w:r>
        <w:t>-</w:t>
      </w:r>
      <w:r>
        <w:t>Use if statements to determine which file has the highest line count.</w:t>
      </w:r>
    </w:p>
    <w:p w14:paraId="02E83703" w14:textId="7E4F77C1" w:rsidR="0050610C" w:rsidRDefault="00372EAA" w:rsidP="00372EAA">
      <w:pPr>
        <w:spacing w:after="0"/>
        <w:ind w:firstLine="720"/>
      </w:pPr>
      <w:r>
        <w:t>-</w:t>
      </w:r>
      <w:r>
        <w:t>Display the name of the file with the most lines and how many lines it contains.</w:t>
      </w:r>
      <w:r w:rsidR="00000000">
        <w:br/>
      </w:r>
      <w:r w:rsidR="00000000">
        <w:br/>
        <w:t>Write the full script below:</w:t>
      </w:r>
    </w:p>
    <w:sectPr w:rsidR="00506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523AB"/>
    <w:multiLevelType w:val="hybridMultilevel"/>
    <w:tmpl w:val="3356E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85C58"/>
    <w:multiLevelType w:val="hybridMultilevel"/>
    <w:tmpl w:val="EF3EE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D715B"/>
    <w:multiLevelType w:val="hybridMultilevel"/>
    <w:tmpl w:val="E6304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13193"/>
    <w:multiLevelType w:val="hybridMultilevel"/>
    <w:tmpl w:val="1152B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711473">
    <w:abstractNumId w:val="8"/>
  </w:num>
  <w:num w:numId="2" w16cid:durableId="1327899795">
    <w:abstractNumId w:val="6"/>
  </w:num>
  <w:num w:numId="3" w16cid:durableId="349261947">
    <w:abstractNumId w:val="5"/>
  </w:num>
  <w:num w:numId="4" w16cid:durableId="341246011">
    <w:abstractNumId w:val="4"/>
  </w:num>
  <w:num w:numId="5" w16cid:durableId="1847406114">
    <w:abstractNumId w:val="7"/>
  </w:num>
  <w:num w:numId="6" w16cid:durableId="959723381">
    <w:abstractNumId w:val="3"/>
  </w:num>
  <w:num w:numId="7" w16cid:durableId="267667660">
    <w:abstractNumId w:val="2"/>
  </w:num>
  <w:num w:numId="8" w16cid:durableId="340082156">
    <w:abstractNumId w:val="1"/>
  </w:num>
  <w:num w:numId="9" w16cid:durableId="771514385">
    <w:abstractNumId w:val="0"/>
  </w:num>
  <w:num w:numId="10" w16cid:durableId="150682815">
    <w:abstractNumId w:val="10"/>
  </w:num>
  <w:num w:numId="11" w16cid:durableId="58868198">
    <w:abstractNumId w:val="11"/>
  </w:num>
  <w:num w:numId="12" w16cid:durableId="1194853876">
    <w:abstractNumId w:val="9"/>
  </w:num>
  <w:num w:numId="13" w16cid:durableId="9567910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955"/>
    <w:rsid w:val="00034616"/>
    <w:rsid w:val="0006063C"/>
    <w:rsid w:val="00137F91"/>
    <w:rsid w:val="0015074B"/>
    <w:rsid w:val="0029639D"/>
    <w:rsid w:val="00326F90"/>
    <w:rsid w:val="00372EAA"/>
    <w:rsid w:val="004E30F3"/>
    <w:rsid w:val="0050610C"/>
    <w:rsid w:val="006947A5"/>
    <w:rsid w:val="006A4FE5"/>
    <w:rsid w:val="006B2C37"/>
    <w:rsid w:val="006F3143"/>
    <w:rsid w:val="006F7D88"/>
    <w:rsid w:val="00714A6B"/>
    <w:rsid w:val="00790BEC"/>
    <w:rsid w:val="00822E84"/>
    <w:rsid w:val="0086330E"/>
    <w:rsid w:val="00871187"/>
    <w:rsid w:val="008E7292"/>
    <w:rsid w:val="00A37264"/>
    <w:rsid w:val="00A96A89"/>
    <w:rsid w:val="00AA1D8D"/>
    <w:rsid w:val="00B171DE"/>
    <w:rsid w:val="00B47730"/>
    <w:rsid w:val="00CA7975"/>
    <w:rsid w:val="00CB0664"/>
    <w:rsid w:val="00CB62FD"/>
    <w:rsid w:val="00E350CC"/>
    <w:rsid w:val="00E64B4B"/>
    <w:rsid w:val="00E84053"/>
    <w:rsid w:val="00F95F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5A53F0"/>
  <w14:defaultImageDpi w14:val="300"/>
  <w15:docId w15:val="{73090F18-8058-4D96-B8EB-40E441FD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328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De jaeger</cp:lastModifiedBy>
  <cp:revision>16</cp:revision>
  <dcterms:created xsi:type="dcterms:W3CDTF">2013-12-23T23:15:00Z</dcterms:created>
  <dcterms:modified xsi:type="dcterms:W3CDTF">2025-05-22T11:49:00Z</dcterms:modified>
  <cp:category/>
</cp:coreProperties>
</file>