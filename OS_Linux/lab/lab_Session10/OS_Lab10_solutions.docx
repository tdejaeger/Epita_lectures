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DA15C" w14:textId="095ED402" w:rsidR="00711167" w:rsidRDefault="00000000">
      <w:pPr>
        <w:pStyle w:val="Titre"/>
      </w:pPr>
      <w:r>
        <w:t>Session 10 - Vim Lab (Solution)</w:t>
      </w:r>
    </w:p>
    <w:p w14:paraId="7E7045B4" w14:textId="77777777" w:rsidR="00F0020F" w:rsidRDefault="00000000">
      <w:r>
        <w:t>Vim Lab - Instructor Solution with Full Output Trace</w:t>
      </w:r>
      <w:r>
        <w:br/>
      </w:r>
      <w:r w:rsidRPr="00F0020F">
        <w:rPr>
          <w:b/>
          <w:bCs/>
        </w:rPr>
        <w:t>Step 1  Insert &amp; Structure</w:t>
      </w:r>
      <w:r>
        <w:br/>
        <w:t>Commands to execute:</w:t>
      </w:r>
      <w:r>
        <w:br/>
        <w:t xml:space="preserve">  i</w:t>
      </w:r>
      <w:r>
        <w:br/>
        <w:t xml:space="preserve">  Esc</w:t>
      </w:r>
      <w:r>
        <w:br/>
        <w:t xml:space="preserve">  0iGood Morning: </w:t>
      </w:r>
      <w:r>
        <w:br/>
        <w:t xml:space="preserve">  Esc</w:t>
      </w:r>
      <w:r>
        <w:br/>
        <w:t xml:space="preserve">  A to everyone!</w:t>
      </w:r>
      <w:r>
        <w:br/>
        <w:t xml:space="preserve">  Esc</w:t>
      </w:r>
      <w:r>
        <w:br/>
        <w:t xml:space="preserve">  oIt's a beautiful day.</w:t>
      </w:r>
      <w:r>
        <w:br/>
        <w:t xml:space="preserve">  Esc</w:t>
      </w:r>
      <w:r>
        <w:br/>
        <w:t xml:space="preserve">  OStart of the message:</w:t>
      </w:r>
      <w:r>
        <w:br/>
        <w:t xml:space="preserve">  Esc</w:t>
      </w:r>
      <w:r>
        <w:br/>
      </w:r>
      <w:r w:rsidRPr="00F0020F">
        <w:rPr>
          <w:b/>
          <w:bCs/>
        </w:rPr>
        <w:t>Expected Output:</w:t>
      </w:r>
      <w:r>
        <w:br/>
        <w:t xml:space="preserve">  Start of the message:</w:t>
      </w:r>
      <w:r>
        <w:br/>
        <w:t xml:space="preserve">  Good Morning: Sunshine to everyone</w:t>
      </w:r>
      <w:r>
        <w:br/>
        <w:t>It's a beautiful day.</w:t>
      </w:r>
      <w:r>
        <w:br/>
        <w:t>Comment line confirming this step is included</w:t>
      </w:r>
    </w:p>
    <w:p w14:paraId="75F40BF4" w14:textId="102BE155" w:rsidR="00711167" w:rsidRDefault="00000000">
      <w:r>
        <w:br/>
      </w:r>
      <w:r w:rsidRPr="00F0020F">
        <w:rPr>
          <w:b/>
          <w:bCs/>
        </w:rPr>
        <w:t xml:space="preserve">Step </w:t>
      </w:r>
      <w:proofErr w:type="gramStart"/>
      <w:r w:rsidRPr="00F0020F">
        <w:rPr>
          <w:b/>
          <w:bCs/>
        </w:rPr>
        <w:t>2  Navigation</w:t>
      </w:r>
      <w:proofErr w:type="gramEnd"/>
      <w:r w:rsidRPr="00F0020F">
        <w:rPr>
          <w:b/>
          <w:bCs/>
        </w:rPr>
        <w:t xml:space="preserve"> &amp; Motion</w:t>
      </w:r>
      <w:r w:rsidRPr="00F0020F">
        <w:rPr>
          <w:b/>
          <w:bCs/>
        </w:rPr>
        <w:br/>
      </w:r>
      <w:r>
        <w:t>Commands to execute:</w:t>
      </w:r>
      <w:r>
        <w:br/>
        <w:t xml:space="preserve">  gg</w:t>
      </w:r>
      <w:r>
        <w:br/>
        <w:t xml:space="preserve">  G</w:t>
      </w:r>
      <w:r>
        <w:br/>
        <w:t xml:space="preserve">  w</w:t>
      </w:r>
      <w:r>
        <w:br/>
        <w:t xml:space="preserve">  b</w:t>
      </w:r>
      <w:r>
        <w:br/>
        <w:t xml:space="preserve">  0</w:t>
      </w:r>
      <w:r>
        <w:br/>
        <w:t xml:space="preserve">  $</w:t>
      </w:r>
      <w:r>
        <w:br/>
        <w:t xml:space="preserve">  2j</w:t>
      </w:r>
      <w:r>
        <w:br/>
      </w:r>
      <w:r w:rsidRPr="00F0020F">
        <w:rPr>
          <w:b/>
          <w:bCs/>
        </w:rPr>
        <w:t>Expected Output</w:t>
      </w:r>
      <w:r>
        <w:t>:</w:t>
      </w:r>
      <w:r>
        <w:br/>
      </w:r>
    </w:p>
    <w:p w14:paraId="4B838F1A" w14:textId="77777777" w:rsidR="00F0020F" w:rsidRDefault="00000000">
      <w:r>
        <w:t xml:space="preserve">  </w:t>
      </w:r>
      <w:r w:rsidRPr="00F0020F">
        <w:rPr>
          <w:b/>
          <w:bCs/>
        </w:rPr>
        <w:t>Start of the message:</w:t>
      </w:r>
      <w:r w:rsidRPr="00F0020F">
        <w:rPr>
          <w:b/>
          <w:bCs/>
        </w:rPr>
        <w:br/>
        <w:t xml:space="preserve">  Good Morning: Sunshine to everyone</w:t>
      </w:r>
      <w:r w:rsidRPr="00F0020F">
        <w:rPr>
          <w:b/>
          <w:bCs/>
        </w:rPr>
        <w:br/>
        <w:t>It's a beautiful day.</w:t>
      </w:r>
      <w:r w:rsidRPr="00F0020F">
        <w:rPr>
          <w:b/>
          <w:bCs/>
        </w:rPr>
        <w:br/>
        <w:t>" Used gg, G, 2j, b, 0, $ for navigation</w:t>
      </w:r>
      <w:r>
        <w:br/>
      </w:r>
      <w:r>
        <w:br/>
      </w:r>
      <w:r w:rsidRPr="00F0020F">
        <w:rPr>
          <w:b/>
          <w:bCs/>
        </w:rPr>
        <w:t>Step 3  Delete, Copy, Undo</w:t>
      </w:r>
      <w:r>
        <w:br/>
        <w:t>Commands to execute:</w:t>
      </w:r>
      <w:r>
        <w:br/>
        <w:t xml:space="preserve">  /Sunshine</w:t>
      </w:r>
      <w:r>
        <w:br/>
      </w:r>
      <w:r>
        <w:lastRenderedPageBreak/>
        <w:t xml:space="preserve">  </w:t>
      </w:r>
      <w:proofErr w:type="spellStart"/>
      <w:r>
        <w:t>dw</w:t>
      </w:r>
      <w:proofErr w:type="spellEnd"/>
      <w:r>
        <w:br/>
        <w:t xml:space="preserve">  u</w:t>
      </w:r>
      <w:r>
        <w:br/>
        <w:t xml:space="preserve">  </w:t>
      </w:r>
      <w:proofErr w:type="spellStart"/>
      <w:r>
        <w:t>Ctrl+r</w:t>
      </w:r>
      <w:proofErr w:type="spellEnd"/>
      <w:r>
        <w:br/>
        <w:t xml:space="preserve">  </w:t>
      </w:r>
      <w:proofErr w:type="spellStart"/>
      <w:r>
        <w:t>yy</w:t>
      </w:r>
      <w:proofErr w:type="spellEnd"/>
      <w:r>
        <w:br/>
        <w:t xml:space="preserve">  G</w:t>
      </w:r>
      <w:r>
        <w:br/>
        <w:t xml:space="preserve">  p</w:t>
      </w:r>
      <w:r>
        <w:br/>
        <w:t xml:space="preserve">  x</w:t>
      </w:r>
      <w:r>
        <w:br/>
      </w:r>
      <w:r w:rsidRPr="00F0020F">
        <w:rPr>
          <w:b/>
          <w:bCs/>
        </w:rPr>
        <w:t>Expected Output:</w:t>
      </w:r>
      <w:r w:rsidRPr="00F0020F">
        <w:rPr>
          <w:b/>
          <w:bCs/>
        </w:rPr>
        <w:br/>
      </w:r>
      <w:r>
        <w:t xml:space="preserve">  Start of the message:</w:t>
      </w:r>
      <w:r>
        <w:br/>
        <w:t xml:space="preserve">  Good Morning: Sunshine to everyone</w:t>
      </w:r>
      <w:r>
        <w:br/>
        <w:t>It's a beautiful day.</w:t>
      </w:r>
      <w:r>
        <w:br/>
        <w:t>" Used gg, G, 2j, b, 0, $ for navigation</w:t>
      </w:r>
      <w:r>
        <w:br/>
        <w:t>Good Morning: Sunshine to everyone</w:t>
      </w:r>
      <w:r>
        <w:br/>
        <w:t>" Used deletion, undo, redo, copy, paste, and character removal</w:t>
      </w:r>
      <w:r>
        <w:br/>
      </w:r>
    </w:p>
    <w:p w14:paraId="2E7B7F0F" w14:textId="2AEFC5CA" w:rsidR="00711167" w:rsidRDefault="00000000">
      <w:r w:rsidRPr="00F0020F">
        <w:rPr>
          <w:b/>
          <w:bCs/>
        </w:rPr>
        <w:t xml:space="preserve">Step </w:t>
      </w:r>
      <w:proofErr w:type="gramStart"/>
      <w:r w:rsidRPr="00F0020F">
        <w:rPr>
          <w:b/>
          <w:bCs/>
        </w:rPr>
        <w:t>4  Visual</w:t>
      </w:r>
      <w:proofErr w:type="gramEnd"/>
      <w:r w:rsidRPr="00F0020F">
        <w:rPr>
          <w:b/>
          <w:bCs/>
        </w:rPr>
        <w:t xml:space="preserve"> Mode Editing</w:t>
      </w:r>
      <w:r w:rsidRPr="00F0020F">
        <w:rPr>
          <w:b/>
          <w:bCs/>
        </w:rPr>
        <w:br/>
      </w:r>
      <w:r>
        <w:t>Commands to execute:</w:t>
      </w:r>
      <w:r>
        <w:br/>
        <w:t xml:space="preserve">  /everyone</w:t>
      </w:r>
      <w:r>
        <w:br/>
      </w:r>
    </w:p>
    <w:p w14:paraId="42C14561" w14:textId="77777777" w:rsidR="00F0020F" w:rsidRDefault="00000000">
      <w:r>
        <w:t xml:space="preserve">  v...y</w:t>
      </w:r>
      <w:r>
        <w:br/>
        <w:t xml:space="preserve">  /Morning</w:t>
      </w:r>
      <w:r>
        <w:br/>
        <w:t xml:space="preserve">  p</w:t>
      </w:r>
      <w:r>
        <w:br/>
        <w:t xml:space="preserve">  V</w:t>
      </w:r>
      <w:r>
        <w:br/>
        <w:t xml:space="preserve">  y</w:t>
      </w:r>
      <w:r>
        <w:br/>
        <w:t xml:space="preserve">  p</w:t>
      </w:r>
      <w:r>
        <w:br/>
        <w:t xml:space="preserve">  Ctrl+v</w:t>
      </w:r>
      <w:r>
        <w:br/>
        <w:t xml:space="preserve">  &gt;</w:t>
      </w:r>
      <w:r>
        <w:br/>
        <w:t xml:space="preserve">  &gt;&gt;</w:t>
      </w:r>
      <w:r>
        <w:br/>
      </w:r>
      <w:r w:rsidRPr="00F0020F">
        <w:rPr>
          <w:b/>
          <w:bCs/>
        </w:rPr>
        <w:t>Expected Output:</w:t>
      </w:r>
      <w:r>
        <w:br/>
        <w:t xml:space="preserve">  Start of the message:</w:t>
      </w:r>
      <w:r>
        <w:br/>
        <w:t xml:space="preserve">  Good Morning: Sunshine to everyone</w:t>
      </w:r>
      <w:r>
        <w:br/>
        <w:t>It's a beautiful day.</w:t>
      </w:r>
      <w:r>
        <w:br/>
        <w:t>" Used gg, G, 2j, b, 0, $ for navigation</w:t>
      </w:r>
      <w:r>
        <w:br/>
        <w:t>Good Morning: Sunshine to everyone</w:t>
      </w:r>
      <w:r>
        <w:br/>
        <w:t xml:space="preserve">  Good Morning: everyone</w:t>
      </w:r>
      <w:r>
        <w:br/>
        <w:t>" Used deletion, undo, redo, copy, paste, and character removal</w:t>
      </w:r>
      <w:r>
        <w:br/>
        <w:t>" Used visual, line, block modes, copy and paste, indent</w:t>
      </w:r>
    </w:p>
    <w:p w14:paraId="52C6402F" w14:textId="22F8EDA3" w:rsidR="00711167" w:rsidRDefault="00000000">
      <w:r>
        <w:br/>
      </w:r>
      <w:r w:rsidRPr="00F0020F">
        <w:rPr>
          <w:b/>
          <w:bCs/>
        </w:rPr>
        <w:t xml:space="preserve">Step </w:t>
      </w:r>
      <w:proofErr w:type="gramStart"/>
      <w:r w:rsidRPr="00F0020F">
        <w:rPr>
          <w:b/>
          <w:bCs/>
        </w:rPr>
        <w:t>5  Search</w:t>
      </w:r>
      <w:proofErr w:type="gramEnd"/>
      <w:r w:rsidRPr="00F0020F">
        <w:rPr>
          <w:b/>
          <w:bCs/>
        </w:rPr>
        <w:t xml:space="preserve"> and Replace</w:t>
      </w:r>
      <w:r w:rsidRPr="00F0020F">
        <w:rPr>
          <w:b/>
          <w:bCs/>
        </w:rPr>
        <w:br/>
      </w:r>
      <w:r>
        <w:t>Commands to execute:</w:t>
      </w:r>
      <w:r>
        <w:br/>
        <w:t xml:space="preserve">  Go</w:t>
      </w:r>
      <w:r>
        <w:br/>
      </w:r>
      <w:r>
        <w:lastRenderedPageBreak/>
        <w:t xml:space="preserve">  Happy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Happy</w:t>
      </w:r>
      <w:proofErr w:type="spellEnd"/>
      <w:r>
        <w:br/>
        <w:t xml:space="preserve">  Esc</w:t>
      </w:r>
      <w:r>
        <w:br/>
        <w:t xml:space="preserve">  :%s/Happy/Joyful/</w:t>
      </w:r>
      <w:proofErr w:type="spellStart"/>
      <w:r>
        <w:t>gc</w:t>
      </w:r>
      <w:proofErr w:type="spellEnd"/>
      <w:r>
        <w:br/>
      </w:r>
      <w:r w:rsidRPr="00F0020F">
        <w:rPr>
          <w:b/>
          <w:bCs/>
        </w:rPr>
        <w:t>Expected Output:</w:t>
      </w:r>
      <w:r>
        <w:br/>
        <w:t xml:space="preserve">  Start of the message:</w:t>
      </w:r>
      <w:r>
        <w:br/>
        <w:t xml:space="preserve">  Good Morning: Sunshine to everyone</w:t>
      </w:r>
      <w:r>
        <w:br/>
        <w:t>It's a beautiful day.</w:t>
      </w:r>
      <w:r>
        <w:br/>
      </w:r>
    </w:p>
    <w:p w14:paraId="746983B0" w14:textId="77777777" w:rsidR="00F0020F" w:rsidRDefault="00000000">
      <w:r>
        <w:t>" Used gg, G, 2j, b, 0, $ for navigation</w:t>
      </w:r>
      <w:r>
        <w:br/>
        <w:t>Good Morning: Sunshine to everyone</w:t>
      </w:r>
      <w:r>
        <w:br/>
        <w:t xml:space="preserve">  Good Morning: everyone</w:t>
      </w:r>
      <w:r>
        <w:br/>
        <w:t>" Used deletion, undo, redo, copy, paste, and character removal</w:t>
      </w:r>
      <w:r>
        <w:br/>
        <w:t>" Used visual, line, block modes, copy and paste, indent</w:t>
      </w:r>
      <w:r>
        <w:br/>
        <w:t>Joyful Happy Happy</w:t>
      </w:r>
      <w:r>
        <w:br/>
        <w:t>" Used search and replace with confirmation</w:t>
      </w:r>
      <w:r>
        <w:br/>
      </w:r>
    </w:p>
    <w:p w14:paraId="1A992DD5" w14:textId="352E727F" w:rsidR="00F0020F" w:rsidRDefault="00000000" w:rsidP="00F0020F">
      <w:r w:rsidRPr="00F0020F">
        <w:rPr>
          <w:b/>
          <w:bCs/>
        </w:rPr>
        <w:t>Step 6  Combine Formatting Tools</w:t>
      </w:r>
      <w:r w:rsidRPr="00F0020F">
        <w:rPr>
          <w:b/>
          <w:bCs/>
        </w:rPr>
        <w:br/>
      </w:r>
      <w:r>
        <w:t>Commands to execute:</w:t>
      </w:r>
      <w:r>
        <w:br/>
        <w:t xml:space="preserve">  2yy</w:t>
      </w:r>
      <w:r>
        <w:br/>
        <w:t xml:space="preserve">  p</w:t>
      </w:r>
      <w:r>
        <w:br/>
        <w:t xml:space="preserve">  &gt;&gt;</w:t>
      </w:r>
      <w:r>
        <w:br/>
        <w:t xml:space="preserve">  :set number</w:t>
      </w:r>
      <w:r>
        <w:br/>
      </w:r>
      <w:r w:rsidRPr="00F0020F">
        <w:rPr>
          <w:b/>
          <w:bCs/>
        </w:rPr>
        <w:t>Expected Output:</w:t>
      </w:r>
      <w:r>
        <w:br/>
        <w:t xml:space="preserve">  Start of the message:</w:t>
      </w:r>
      <w:r>
        <w:br/>
        <w:t xml:space="preserve">  Good Morning: Sunshine to everyone</w:t>
      </w:r>
      <w:r>
        <w:br/>
        <w:t>It's a beautiful day.</w:t>
      </w:r>
      <w:r>
        <w:br/>
        <w:t>" Used gg, G, 2j, b, 0, $ for navigation</w:t>
      </w:r>
      <w:r>
        <w:br/>
        <w:t>Good Morning: Sunshine to everyone</w:t>
      </w:r>
      <w:r>
        <w:br/>
        <w:t xml:space="preserve">  Good Morning: everyone</w:t>
      </w:r>
      <w:r>
        <w:br/>
        <w:t>" Used deletion, undo, redo, copy, paste, and character removal</w:t>
      </w:r>
      <w:r>
        <w:br/>
        <w:t>" Used visual, line, block modes, copy and paste, indent</w:t>
      </w:r>
      <w:r>
        <w:br/>
        <w:t>Joyful Happy Happy</w:t>
      </w:r>
      <w:r>
        <w:br/>
        <w:t>" Used search and replace with confirmation</w:t>
      </w:r>
      <w:r>
        <w:br/>
        <w:t>Joyful Happy Happy</w:t>
      </w:r>
      <w:r>
        <w:br/>
        <w:t>Joyful Happy Happy</w:t>
      </w:r>
      <w:r>
        <w:br/>
        <w:t>" Used line copy, paste, indentation, and line numbering</w:t>
      </w:r>
      <w:r>
        <w:br/>
      </w:r>
    </w:p>
    <w:p w14:paraId="0180074B" w14:textId="0EEDDCC5" w:rsidR="00711167" w:rsidRDefault="00711167"/>
    <w:sectPr w:rsidR="007111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1199288">
    <w:abstractNumId w:val="8"/>
  </w:num>
  <w:num w:numId="2" w16cid:durableId="407927472">
    <w:abstractNumId w:val="6"/>
  </w:num>
  <w:num w:numId="3" w16cid:durableId="990136225">
    <w:abstractNumId w:val="5"/>
  </w:num>
  <w:num w:numId="4" w16cid:durableId="1922063908">
    <w:abstractNumId w:val="4"/>
  </w:num>
  <w:num w:numId="5" w16cid:durableId="806432927">
    <w:abstractNumId w:val="7"/>
  </w:num>
  <w:num w:numId="6" w16cid:durableId="1361399651">
    <w:abstractNumId w:val="3"/>
  </w:num>
  <w:num w:numId="7" w16cid:durableId="1076971644">
    <w:abstractNumId w:val="2"/>
  </w:num>
  <w:num w:numId="8" w16cid:durableId="853424688">
    <w:abstractNumId w:val="1"/>
  </w:num>
  <w:num w:numId="9" w16cid:durableId="170697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A3D"/>
    <w:rsid w:val="00326F90"/>
    <w:rsid w:val="00711167"/>
    <w:rsid w:val="0091736D"/>
    <w:rsid w:val="00AA1D8D"/>
    <w:rsid w:val="00B47730"/>
    <w:rsid w:val="00BC2672"/>
    <w:rsid w:val="00C9479A"/>
    <w:rsid w:val="00CB0664"/>
    <w:rsid w:val="00F002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39C027"/>
  <w14:defaultImageDpi w14:val="300"/>
  <w15:docId w15:val="{456D26A1-320D-4DE5-BC34-71C2A2EA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376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De jaeger</cp:lastModifiedBy>
  <cp:revision>3</cp:revision>
  <dcterms:created xsi:type="dcterms:W3CDTF">2013-12-23T23:15:00Z</dcterms:created>
  <dcterms:modified xsi:type="dcterms:W3CDTF">2025-06-12T09:03:00Z</dcterms:modified>
  <cp:category/>
</cp:coreProperties>
</file>