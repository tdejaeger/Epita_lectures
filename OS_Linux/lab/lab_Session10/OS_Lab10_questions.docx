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D010" w14:textId="77777777" w:rsidR="004F2065" w:rsidRDefault="00000000">
      <w:pPr>
        <w:pStyle w:val="Titre"/>
      </w:pPr>
      <w:r>
        <w:t>Session 10 - Vim Lab (Student Version)</w:t>
      </w:r>
    </w:p>
    <w:p w14:paraId="1029BC44" w14:textId="77777777" w:rsidR="007D59DF" w:rsidRDefault="00000000">
      <w:r>
        <w:t>Slide 12 - Lab: 1h30 Guided Vim Lab</w:t>
      </w:r>
      <w:r>
        <w:br/>
        <w:t>Title: Create, Modify, and Submit a Structured Vim File</w:t>
      </w:r>
    </w:p>
    <w:p w14:paraId="1FE2BEE1" w14:textId="58C17170" w:rsidR="007D59DF" w:rsidRDefault="00000000">
      <w:pPr>
        <w:rPr>
          <w:b/>
          <w:bCs/>
        </w:rPr>
      </w:pPr>
      <w:r>
        <w:br/>
      </w:r>
      <w:r w:rsidRPr="007D59DF">
        <w:rPr>
          <w:b/>
          <w:bCs/>
        </w:rPr>
        <w:t xml:space="preserve"> Initial Setup</w:t>
      </w:r>
    </w:p>
    <w:p w14:paraId="71EB0F1A" w14:textId="61AF5F2A" w:rsidR="007D59DF" w:rsidRDefault="00000000">
      <w:r>
        <w:br/>
        <w:t>Open a terminal and run:</w:t>
      </w:r>
      <w:r>
        <w:br/>
        <w:t>mkdir vim-lab &amp;&amp; cd vim-lab</w:t>
      </w:r>
      <w:r>
        <w:br/>
        <w:t>vim student_file.txt</w:t>
      </w:r>
      <w:r>
        <w:br/>
        <w:t>You will perform all tasks in the same file: student_file.txt.</w:t>
      </w:r>
    </w:p>
    <w:p w14:paraId="20A15A49" w14:textId="77777777" w:rsidR="007D59DF" w:rsidRDefault="00000000">
      <w:r>
        <w:br/>
        <w:t xml:space="preserve"> </w:t>
      </w:r>
      <w:r w:rsidRPr="007D59DF">
        <w:rPr>
          <w:b/>
          <w:bCs/>
        </w:rPr>
        <w:t>Step 1 - Insert &amp; Structure (15 min)</w:t>
      </w:r>
      <w:r w:rsidRPr="007D59DF">
        <w:rPr>
          <w:b/>
          <w:bCs/>
        </w:rPr>
        <w:br/>
      </w:r>
      <w:r>
        <w:t>Goal: Create a structured base using insert commands</w:t>
      </w:r>
      <w:r>
        <w:br/>
        <w:t>Task:</w:t>
      </w:r>
      <w:r>
        <w:br/>
        <w:t>1. Open the file and write this word as your first line: Sunshine</w:t>
      </w:r>
      <w:r>
        <w:br/>
        <w:t>2. Insert the text 'Good Morning: ' at the beginning of that line.</w:t>
      </w:r>
      <w:r>
        <w:br/>
        <w:t>3. Append the text ' to everyone!' at the end of the same line.</w:t>
      </w:r>
      <w:r>
        <w:br/>
        <w:t>4. Create a new line below and type: It's a beautiful day.</w:t>
      </w:r>
      <w:r>
        <w:br/>
        <w:t>5. Create a new line above the first line and type: Start of the message:</w:t>
      </w:r>
      <w:r>
        <w:br/>
        <w:t xml:space="preserve">Save your file </w:t>
      </w:r>
      <w:proofErr w:type="gramStart"/>
      <w:r>
        <w:t>with :w</w:t>
      </w:r>
      <w:proofErr w:type="gramEnd"/>
      <w:r>
        <w:t xml:space="preserve"> when done.</w:t>
      </w:r>
      <w:r>
        <w:br/>
      </w:r>
    </w:p>
    <w:p w14:paraId="5B2AF1A4" w14:textId="77777777" w:rsidR="007D59DF" w:rsidRDefault="00000000">
      <w:r w:rsidRPr="007D59DF">
        <w:rPr>
          <w:b/>
          <w:bCs/>
        </w:rPr>
        <w:t xml:space="preserve"> Step 2 - Navigation &amp; Motion (10 min)</w:t>
      </w:r>
      <w:r>
        <w:br/>
        <w:t>Goal: Move around without arrow keys</w:t>
      </w:r>
      <w:r>
        <w:br/>
        <w:t>Task:</w:t>
      </w:r>
      <w:r>
        <w:br/>
        <w:t>1. Move to the top of the file: gg</w:t>
      </w:r>
      <w:r>
        <w:br/>
        <w:t>2. Move to the bottom of the file: G</w:t>
      </w:r>
      <w:r>
        <w:br/>
        <w:t>3. Navigate words with w, b</w:t>
      </w:r>
      <w:r>
        <w:br/>
        <w:t>4. Go to start of line: 0, end of line: $</w:t>
      </w:r>
      <w:r>
        <w:br/>
        <w:t>5. Move 2 lines down: 2j</w:t>
      </w:r>
      <w:r>
        <w:br/>
        <w:t>Add this line at the bottom of your file:</w:t>
      </w:r>
      <w:r>
        <w:br/>
        <w:t>" Used gg, G, 2j, b, 0, $ for navigation"</w:t>
      </w:r>
      <w:r>
        <w:br/>
        <w:t xml:space="preserve">Save </w:t>
      </w:r>
      <w:proofErr w:type="gramStart"/>
      <w:r>
        <w:t>with :w</w:t>
      </w:r>
      <w:proofErr w:type="gramEnd"/>
    </w:p>
    <w:p w14:paraId="0983EE73" w14:textId="691163B4" w:rsidR="004F2065" w:rsidRDefault="00000000">
      <w:r>
        <w:br/>
        <w:t xml:space="preserve"> </w:t>
      </w:r>
      <w:r w:rsidRPr="007D59DF">
        <w:rPr>
          <w:b/>
          <w:bCs/>
        </w:rPr>
        <w:t>Step 3 - Delete, Copy, Undo (15 min)</w:t>
      </w:r>
      <w:r w:rsidRPr="007D59DF">
        <w:rPr>
          <w:b/>
          <w:bCs/>
        </w:rPr>
        <w:br/>
      </w:r>
      <w:r>
        <w:t>Goal: Practice deletion, copy-paste, and undo-redo</w:t>
      </w:r>
      <w:r>
        <w:br/>
        <w:t>Task:</w:t>
      </w:r>
      <w:r>
        <w:br/>
      </w:r>
    </w:p>
    <w:p w14:paraId="60F8E530" w14:textId="77777777" w:rsidR="007D59DF" w:rsidRDefault="00000000">
      <w:r>
        <w:lastRenderedPageBreak/>
        <w:t>1. Go to the word 'Sunshine' in your file and delete just that word.</w:t>
      </w:r>
      <w:r>
        <w:br/>
        <w:t>2. Undo your previous change.</w:t>
      </w:r>
      <w:r>
        <w:br/>
        <w:t>3. Redo the undo.</w:t>
      </w:r>
      <w:r>
        <w:br/>
        <w:t>4. Copy the current line you're on.</w:t>
      </w:r>
      <w:r>
        <w:br/>
        <w:t>5. Move to the end of the file and paste the copied line.</w:t>
      </w:r>
      <w:r>
        <w:br/>
        <w:t>6. Delete one character of your choice on any line.</w:t>
      </w:r>
      <w:r>
        <w:br/>
        <w:t>Add this comment line at the bottom:</w:t>
      </w:r>
      <w:r>
        <w:br/>
        <w:t>" Used deletion, undo, redo, copy, paste, and character removal"</w:t>
      </w:r>
      <w:r>
        <w:br/>
        <w:t xml:space="preserve">Save </w:t>
      </w:r>
      <w:proofErr w:type="gramStart"/>
      <w:r>
        <w:t>with :w</w:t>
      </w:r>
      <w:proofErr w:type="gramEnd"/>
    </w:p>
    <w:p w14:paraId="7CF72FF1" w14:textId="77777777" w:rsidR="007D59DF" w:rsidRDefault="00000000">
      <w:r>
        <w:br/>
        <w:t xml:space="preserve"> </w:t>
      </w:r>
      <w:r w:rsidRPr="007D59DF">
        <w:rPr>
          <w:b/>
          <w:bCs/>
        </w:rPr>
        <w:t>Step 4 - Visual Mode Editing (15 min)</w:t>
      </w:r>
      <w:r>
        <w:br/>
        <w:t>Goal: Use visual, line, and block modes to manipulate text</w:t>
      </w:r>
      <w:r>
        <w:br/>
        <w:t>Task:</w:t>
      </w:r>
      <w:r>
        <w:br/>
        <w:t>1. Select the word 'everyone' using character-wise visual mode and copy it.</w:t>
      </w:r>
      <w:r>
        <w:br/>
        <w:t>2. Move your cursor after the word 'Morning' and paste the copied word.</w:t>
      </w:r>
      <w:r>
        <w:br/>
        <w:t>3. Select an entire line and copy it, then paste it below another line.</w:t>
      </w:r>
      <w:r>
        <w:br/>
        <w:t>4. Use block visual mode to select the first two characters of two different lines and indent the block.</w:t>
      </w:r>
      <w:r>
        <w:br/>
        <w:t>Add: " Used visual, line, block modes, copy and paste, indent"</w:t>
      </w:r>
      <w:r>
        <w:br/>
        <w:t xml:space="preserve">Save </w:t>
      </w:r>
      <w:proofErr w:type="gramStart"/>
      <w:r>
        <w:t>with :w</w:t>
      </w:r>
      <w:proofErr w:type="gramEnd"/>
      <w:r>
        <w:br/>
      </w:r>
    </w:p>
    <w:p w14:paraId="3B3D4EE1" w14:textId="77777777" w:rsidR="007D59DF" w:rsidRDefault="00000000">
      <w:r w:rsidRPr="007D59DF">
        <w:rPr>
          <w:b/>
          <w:bCs/>
        </w:rPr>
        <w:t>Step 5 - Search and Replace (10 min)</w:t>
      </w:r>
      <w:r w:rsidRPr="007D59DF">
        <w:rPr>
          <w:b/>
          <w:bCs/>
        </w:rPr>
        <w:br/>
      </w:r>
      <w:r>
        <w:t xml:space="preserve">Goal: Use interactive </w:t>
      </w:r>
      <w:proofErr w:type="gramStart"/>
      <w:r>
        <w:t>replace</w:t>
      </w:r>
      <w:proofErr w:type="gramEnd"/>
      <w:r>
        <w:t xml:space="preserve"> across the document</w:t>
      </w:r>
      <w:r>
        <w:br/>
        <w:t>Task:</w:t>
      </w:r>
      <w:r>
        <w:br/>
        <w:t>1. Add the line: Happy Happy Happy</w:t>
      </w:r>
      <w:r>
        <w:br/>
        <w:t>2. Perform a search and replace across the file, replacing 'Happy' with 'Joyful', with confirmation.</w:t>
      </w:r>
      <w:r>
        <w:br/>
        <w:t>Add: " Used search and replace with confirmation"</w:t>
      </w:r>
      <w:r>
        <w:br/>
        <w:t xml:space="preserve">Save </w:t>
      </w:r>
      <w:proofErr w:type="gramStart"/>
      <w:r>
        <w:t>with :w</w:t>
      </w:r>
      <w:proofErr w:type="gramEnd"/>
      <w:r>
        <w:br/>
      </w:r>
    </w:p>
    <w:p w14:paraId="0B35FD77" w14:textId="77777777" w:rsidR="007D59DF" w:rsidRDefault="00000000">
      <w:r w:rsidRPr="007D59DF">
        <w:rPr>
          <w:b/>
          <w:bCs/>
        </w:rPr>
        <w:t>Step 6 - Combine Formatting Tools (15 min)</w:t>
      </w:r>
      <w:r>
        <w:br/>
        <w:t>Goal: Practice combining advanced commands</w:t>
      </w:r>
      <w:r>
        <w:br/>
        <w:t>Task:</w:t>
      </w:r>
      <w:r>
        <w:br/>
        <w:t>1. Copy two consecutive lines in your file.</w:t>
      </w:r>
      <w:r>
        <w:br/>
        <w:t>2. Move below and paste the copied lines.</w:t>
      </w:r>
      <w:r>
        <w:br/>
        <w:t>3. Indent the newly pasted lines.</w:t>
      </w:r>
    </w:p>
    <w:p w14:paraId="69A77DE8" w14:textId="77777777" w:rsidR="007D59DF" w:rsidRDefault="00000000">
      <w:r>
        <w:t>4. Enable line numbering in Vim.</w:t>
      </w:r>
      <w:r>
        <w:br/>
        <w:t>Add: " Used line copy, paste, indentation, and line numbering"</w:t>
      </w:r>
      <w:r>
        <w:br/>
        <w:t xml:space="preserve">Save </w:t>
      </w:r>
      <w:proofErr w:type="gramStart"/>
      <w:r>
        <w:t>with :w</w:t>
      </w:r>
      <w:proofErr w:type="gramEnd"/>
    </w:p>
    <w:p w14:paraId="5A45E30E" w14:textId="7789721C" w:rsidR="004F2065" w:rsidRDefault="004F2065"/>
    <w:sectPr w:rsidR="004F2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426724">
    <w:abstractNumId w:val="8"/>
  </w:num>
  <w:num w:numId="2" w16cid:durableId="1529947897">
    <w:abstractNumId w:val="6"/>
  </w:num>
  <w:num w:numId="3" w16cid:durableId="1600874829">
    <w:abstractNumId w:val="5"/>
  </w:num>
  <w:num w:numId="4" w16cid:durableId="1927688836">
    <w:abstractNumId w:val="4"/>
  </w:num>
  <w:num w:numId="5" w16cid:durableId="436482619">
    <w:abstractNumId w:val="7"/>
  </w:num>
  <w:num w:numId="6" w16cid:durableId="1428886390">
    <w:abstractNumId w:val="3"/>
  </w:num>
  <w:num w:numId="7" w16cid:durableId="741367040">
    <w:abstractNumId w:val="2"/>
  </w:num>
  <w:num w:numId="8" w16cid:durableId="852570993">
    <w:abstractNumId w:val="1"/>
  </w:num>
  <w:num w:numId="9" w16cid:durableId="140857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EFF"/>
    <w:rsid w:val="0015074B"/>
    <w:rsid w:val="0029639D"/>
    <w:rsid w:val="00326F90"/>
    <w:rsid w:val="004F2065"/>
    <w:rsid w:val="007D59DF"/>
    <w:rsid w:val="00AA1D8D"/>
    <w:rsid w:val="00B47730"/>
    <w:rsid w:val="00C148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914128"/>
  <w14:defaultImageDpi w14:val="300"/>
  <w15:docId w15:val="{0DD65C4D-D05D-441D-9DC7-CAA4783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3</cp:revision>
  <dcterms:created xsi:type="dcterms:W3CDTF">2013-12-23T23:15:00Z</dcterms:created>
  <dcterms:modified xsi:type="dcterms:W3CDTF">2025-05-28T10:56:00Z</dcterms:modified>
  <cp:category/>
</cp:coreProperties>
</file>