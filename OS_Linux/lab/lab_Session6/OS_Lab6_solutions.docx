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06F50" w14:textId="77777777" w:rsidR="00F10506" w:rsidRDefault="00000000">
      <w:pPr>
        <w:pStyle w:val="Titre1"/>
      </w:pPr>
      <w:r>
        <w:t>Shell Scripting – Lab Exercises with Solutions</w:t>
      </w:r>
    </w:p>
    <w:p w14:paraId="701B4207" w14:textId="77777777" w:rsidR="00F10506" w:rsidRDefault="00000000">
      <w:r>
        <w:t>Session 6 – Basics &amp; Automation</w:t>
      </w:r>
      <w:r>
        <w:br/>
      </w:r>
    </w:p>
    <w:p w14:paraId="60C0EAF2" w14:textId="77777777" w:rsidR="00F10506" w:rsidRDefault="00000000">
      <w:pPr>
        <w:pStyle w:val="Titre2"/>
      </w:pPr>
      <w:r>
        <w:t>Lab 1: Swapping Two Variables</w:t>
      </w:r>
    </w:p>
    <w:p w14:paraId="58434732" w14:textId="77777777" w:rsidR="000D18D2" w:rsidRDefault="00000000">
      <w:pPr>
        <w:pStyle w:val="Citationintense"/>
      </w:pPr>
      <w:proofErr w:type="gramStart"/>
      <w:r>
        <w:t>#!/</w:t>
      </w:r>
      <w:proofErr w:type="gramEnd"/>
      <w:r>
        <w:t>bin/bash</w:t>
      </w:r>
      <w:r>
        <w:br/>
        <w:t>echo -n "Enter value for A</w:t>
      </w:r>
      <w:r w:rsidR="000D18D2">
        <w:t xml:space="preserve"> and B</w:t>
      </w:r>
      <w:r>
        <w:t>: "</w:t>
      </w:r>
      <w:r>
        <w:br/>
        <w:t>read a</w:t>
      </w:r>
      <w:r w:rsidR="000D18D2">
        <w:t xml:space="preserve"> b</w:t>
      </w:r>
      <w:r>
        <w:br/>
        <w:t>t=$a</w:t>
      </w:r>
      <w:r>
        <w:br/>
        <w:t>a=$b</w:t>
      </w:r>
      <w:r>
        <w:br/>
        <w:t>b=$t</w:t>
      </w:r>
      <w:r>
        <w:br/>
        <w:t>echo "Values after Swapping:"</w:t>
      </w:r>
      <w:r>
        <w:br/>
        <w:t>echo "A = $a, B = $b"</w:t>
      </w:r>
    </w:p>
    <w:p w14:paraId="64022F09" w14:textId="43352DC4" w:rsidR="00F10506" w:rsidRDefault="000D18D2">
      <w:pPr>
        <w:pStyle w:val="Citationintense"/>
      </w:pPr>
      <w:r>
        <w:t>or</w:t>
      </w:r>
      <w:r w:rsidR="00000000">
        <w:br/>
      </w:r>
      <w:proofErr w:type="gramStart"/>
      <w:r>
        <w:t>#!/</w:t>
      </w:r>
      <w:proofErr w:type="gramEnd"/>
      <w:r>
        <w:t>bin/bash</w:t>
      </w:r>
      <w:r>
        <w:br/>
        <w:t>echo -n "Enter value for A and B: "</w:t>
      </w:r>
      <w:r>
        <w:br/>
        <w:t>read a b</w:t>
      </w:r>
      <w:r>
        <w:br/>
        <w:t>echo "Values after Swapping:"</w:t>
      </w:r>
      <w:r>
        <w:br/>
        <w:t>echo "A = $</w:t>
      </w:r>
      <w:r>
        <w:t>b</w:t>
      </w:r>
      <w:r>
        <w:t>, B = $</w:t>
      </w:r>
      <w:r>
        <w:t>a”</w:t>
      </w:r>
    </w:p>
    <w:p w14:paraId="7D3A2893" w14:textId="426CB266" w:rsidR="000D18D2" w:rsidRPr="000D18D2" w:rsidRDefault="000D18D2" w:rsidP="000D18D2"/>
    <w:p w14:paraId="42D36667" w14:textId="77777777" w:rsidR="00F10506" w:rsidRDefault="00000000">
      <w:pPr>
        <w:pStyle w:val="Titre2"/>
      </w:pPr>
      <w:r>
        <w:t>Lab 2: Fahrenheit to Celsius</w:t>
      </w:r>
    </w:p>
    <w:p w14:paraId="430C5A1B" w14:textId="0D93FDD4" w:rsidR="00F10506" w:rsidRDefault="00000000">
      <w:pPr>
        <w:pStyle w:val="Citationintense"/>
      </w:pPr>
      <w:proofErr w:type="gramStart"/>
      <w:r>
        <w:t>#!/</w:t>
      </w:r>
      <w:proofErr w:type="gramEnd"/>
      <w:r>
        <w:t>bin/bash</w:t>
      </w:r>
      <w:r>
        <w:br/>
        <w:t>echo -n "Enter Fahrenheit: "</w:t>
      </w:r>
      <w:r>
        <w:br/>
        <w:t>read f</w:t>
      </w:r>
      <w:r>
        <w:br/>
        <w:t>c=$</w:t>
      </w:r>
      <w:proofErr w:type="gramStart"/>
      <w:r>
        <w:t>(( (</w:t>
      </w:r>
      <w:proofErr w:type="gramEnd"/>
      <w:r>
        <w:t>f - 32) * 5 / 9 ))</w:t>
      </w:r>
      <w:r>
        <w:br/>
        <w:t>echo "Ce</w:t>
      </w:r>
      <w:r w:rsidR="00DB5301">
        <w:t>lsius</w:t>
      </w:r>
      <w:r>
        <w:t xml:space="preserve"> is: $c"</w:t>
      </w:r>
      <w:r>
        <w:br/>
      </w:r>
    </w:p>
    <w:p w14:paraId="1005F92C" w14:textId="37078D55" w:rsidR="000D05EA" w:rsidRDefault="000D05EA" w:rsidP="000D05EA">
      <w:pPr>
        <w:pStyle w:val="Titre2"/>
      </w:pPr>
      <w:r>
        <w:lastRenderedPageBreak/>
        <w:t>Lab 3 Mini Calculator</w:t>
      </w:r>
    </w:p>
    <w:p w14:paraId="26DF294D" w14:textId="5034CCD3" w:rsidR="000D05EA" w:rsidRDefault="000D05EA" w:rsidP="000D05EA">
      <w:pPr>
        <w:pStyle w:val="Titre2"/>
      </w:pPr>
      <w:proofErr w:type="gramStart"/>
      <w:r>
        <w:t>#!/</w:t>
      </w:r>
      <w:proofErr w:type="gramEnd"/>
      <w:r>
        <w:t>bin/bash</w:t>
      </w:r>
      <w:r>
        <w:br/>
        <w:t>echo -n "Enter two numbers: "</w:t>
      </w:r>
      <w:r>
        <w:br/>
        <w:t>read a b</w:t>
      </w:r>
      <w:r>
        <w:br/>
        <w:t>echo "1. Addition"</w:t>
      </w:r>
      <w:r>
        <w:br/>
        <w:t>echo "2. Subtraction"</w:t>
      </w:r>
      <w:r>
        <w:br/>
        <w:t>echo "3. Multiplication"</w:t>
      </w:r>
      <w:r>
        <w:br/>
        <w:t>echo "4. Division"</w:t>
      </w:r>
      <w:r>
        <w:br/>
        <w:t>echo -n "Choose an option: "</w:t>
      </w:r>
      <w:r>
        <w:br/>
        <w:t>read op</w:t>
      </w:r>
      <w:r>
        <w:br/>
        <w:t>case $op in</w:t>
      </w:r>
      <w:r>
        <w:br/>
        <w:t xml:space="preserve">  1) echo "$a + $b = $((a + b))";;</w:t>
      </w:r>
      <w:r>
        <w:br/>
        <w:t xml:space="preserve">  2) echo "$a - $b = $((a - b))";;</w:t>
      </w:r>
      <w:r>
        <w:br/>
        <w:t xml:space="preserve">  3) echo "$a * $b = $((a * b))";;</w:t>
      </w:r>
      <w:r>
        <w:br/>
        <w:t xml:space="preserve">  4) echo "$a / $b = $((a / b))";;</w:t>
      </w:r>
      <w:r>
        <w:br/>
        <w:t xml:space="preserve">  *) echo "Invalid option";;</w:t>
      </w:r>
      <w:r>
        <w:br/>
        <w:t>esac</w:t>
      </w:r>
    </w:p>
    <w:p w14:paraId="6A2E5F2C" w14:textId="77777777" w:rsidR="000D05EA" w:rsidRDefault="000D05EA">
      <w:pPr>
        <w:pStyle w:val="Titre2"/>
      </w:pPr>
    </w:p>
    <w:p w14:paraId="4BE98BBC" w14:textId="5A40273E" w:rsidR="00F10506" w:rsidRDefault="00000000">
      <w:pPr>
        <w:pStyle w:val="Titre2"/>
      </w:pPr>
      <w:r>
        <w:t xml:space="preserve">Lab </w:t>
      </w:r>
      <w:r w:rsidR="000D05EA">
        <w:t xml:space="preserve">4 </w:t>
      </w:r>
      <w:r>
        <w:t>Biggest of Three Numbers</w:t>
      </w:r>
    </w:p>
    <w:p w14:paraId="59A2818A" w14:textId="77777777" w:rsidR="00F10506" w:rsidRDefault="00000000">
      <w:pPr>
        <w:pStyle w:val="Citationintense"/>
      </w:pPr>
      <w:r>
        <w:t>#!/bin/bash</w:t>
      </w:r>
      <w:r>
        <w:br/>
        <w:t>echo -n "Enter values for A B and C: "</w:t>
      </w:r>
      <w:r>
        <w:br/>
        <w:t>read a b c</w:t>
      </w:r>
      <w:r>
        <w:br/>
        <w:t>if [ $a -gt $b ] &amp;&amp; [ $a -gt $c ]; then</w:t>
      </w:r>
      <w:r>
        <w:br/>
        <w:t xml:space="preserve">  echo "A is the biggest"</w:t>
      </w:r>
      <w:r>
        <w:br/>
        <w:t>elif [ $b -gt $c ]; then</w:t>
      </w:r>
      <w:r>
        <w:br/>
        <w:t xml:space="preserve">  echo "B is the biggest"</w:t>
      </w:r>
      <w:r>
        <w:br/>
        <w:t>else</w:t>
      </w:r>
      <w:r>
        <w:br/>
        <w:t xml:space="preserve">  echo "C is the biggest"</w:t>
      </w:r>
      <w:r>
        <w:br/>
        <w:t>fi</w:t>
      </w:r>
      <w:r>
        <w:br/>
      </w:r>
    </w:p>
    <w:p w14:paraId="4A506798" w14:textId="087F6A0B" w:rsidR="00F10506" w:rsidRDefault="00000000">
      <w:pPr>
        <w:pStyle w:val="Titre2"/>
      </w:pPr>
      <w:r>
        <w:t xml:space="preserve">Lab </w:t>
      </w:r>
      <w:r w:rsidR="000D05EA">
        <w:t>5</w:t>
      </w:r>
      <w:r>
        <w:t>: Grade Determination</w:t>
      </w:r>
    </w:p>
    <w:p w14:paraId="09A3119B" w14:textId="77777777" w:rsidR="00F10506" w:rsidRDefault="00000000">
      <w:pPr>
        <w:pStyle w:val="Citationintense"/>
      </w:pPr>
      <w:r>
        <w:t>#!/bin/bash</w:t>
      </w:r>
      <w:r>
        <w:br/>
        <w:t>echo -n "Enter your mark: "</w:t>
      </w:r>
      <w:r>
        <w:br/>
        <w:t>read mark</w:t>
      </w:r>
      <w:r>
        <w:br/>
      </w:r>
      <w:r>
        <w:lastRenderedPageBreak/>
        <w:t>if [ $mark -gt 90 ]; then</w:t>
      </w:r>
      <w:r>
        <w:br/>
        <w:t xml:space="preserve">  echo "S Grade"</w:t>
      </w:r>
      <w:r>
        <w:br/>
        <w:t>elif [ $mark -gt 80 ]; then</w:t>
      </w:r>
      <w:r>
        <w:br/>
        <w:t xml:space="preserve">  echo "A Grade"</w:t>
      </w:r>
      <w:r>
        <w:br/>
        <w:t>elif [ $mark -gt 70 ]; then</w:t>
      </w:r>
      <w:r>
        <w:br/>
        <w:t xml:space="preserve">  echo "B Grade"</w:t>
      </w:r>
      <w:r>
        <w:br/>
        <w:t>elif [ $mark -gt 60 ]; then</w:t>
      </w:r>
      <w:r>
        <w:br/>
        <w:t xml:space="preserve">  echo "C Grade"</w:t>
      </w:r>
      <w:r>
        <w:br/>
        <w:t>elif [ $mark -gt 55 ]; then</w:t>
      </w:r>
      <w:r>
        <w:br/>
        <w:t xml:space="preserve">  echo "D Grade"</w:t>
      </w:r>
      <w:r>
        <w:br/>
        <w:t>elif [ $mark -ge 50 ]; then</w:t>
      </w:r>
      <w:r>
        <w:br/>
        <w:t xml:space="preserve">  echo "E Grade"</w:t>
      </w:r>
      <w:r>
        <w:br/>
        <w:t>else</w:t>
      </w:r>
      <w:r>
        <w:br/>
        <w:t xml:space="preserve">  echo "U Grade"</w:t>
      </w:r>
      <w:r>
        <w:br/>
        <w:t>fi</w:t>
      </w:r>
      <w:r>
        <w:br/>
      </w:r>
    </w:p>
    <w:p w14:paraId="4FE7238D" w14:textId="1EB084D6" w:rsidR="00F10506" w:rsidRDefault="00000000">
      <w:pPr>
        <w:pStyle w:val="Titre2"/>
      </w:pPr>
      <w:r>
        <w:t xml:space="preserve">Lab </w:t>
      </w:r>
      <w:r w:rsidR="000D05EA">
        <w:t>6</w:t>
      </w:r>
      <w:r>
        <w:t>: Vowel or Consonant</w:t>
      </w:r>
    </w:p>
    <w:p w14:paraId="714BB38F" w14:textId="77777777" w:rsidR="00F10506" w:rsidRDefault="00000000">
      <w:pPr>
        <w:pStyle w:val="Citationintense"/>
      </w:pPr>
      <w:proofErr w:type="gramStart"/>
      <w:r>
        <w:t>#!/</w:t>
      </w:r>
      <w:proofErr w:type="gramEnd"/>
      <w:r>
        <w:t>bin/bash</w:t>
      </w:r>
      <w:r>
        <w:br/>
        <w:t>echo -n "Enter a lowercase character: "</w:t>
      </w:r>
      <w:r>
        <w:br/>
        <w:t>read choice</w:t>
      </w:r>
      <w:r>
        <w:br/>
        <w:t>case $choice in</w:t>
      </w:r>
      <w:r>
        <w:br/>
        <w:t xml:space="preserve">  a|e|i|o|u) echo "It's a vowel</w:t>
      </w:r>
      <w:proofErr w:type="gramStart"/>
      <w:r>
        <w:t>";;</w:t>
      </w:r>
      <w:proofErr w:type="gramEnd"/>
      <w:r>
        <w:br/>
        <w:t xml:space="preserve">  *) echo "It's a consonant</w:t>
      </w:r>
      <w:proofErr w:type="gramStart"/>
      <w:r>
        <w:t>";;</w:t>
      </w:r>
      <w:proofErr w:type="gramEnd"/>
      <w:r>
        <w:br/>
        <w:t>esac</w:t>
      </w:r>
      <w:r>
        <w:br/>
      </w:r>
    </w:p>
    <w:p w14:paraId="74297166" w14:textId="69E09E29" w:rsidR="00F10506" w:rsidRDefault="00000000" w:rsidP="000D05EA">
      <w:pPr>
        <w:pStyle w:val="Citationintense"/>
        <w:ind w:left="0"/>
      </w:pPr>
      <w:r>
        <w:br/>
      </w:r>
    </w:p>
    <w:p w14:paraId="74F039B5" w14:textId="77777777" w:rsidR="00F10506" w:rsidRDefault="00000000">
      <w:pPr>
        <w:pStyle w:val="Titre2"/>
      </w:pPr>
      <w:r>
        <w:t>Lab 7: Check lines and words</w:t>
      </w:r>
    </w:p>
    <w:p w14:paraId="3EE2D34F" w14:textId="77777777" w:rsidR="00F10506" w:rsidRDefault="00000000">
      <w:pPr>
        <w:pStyle w:val="Citationintense"/>
      </w:pPr>
      <w:r>
        <w:t>#!/bin/bash</w:t>
      </w:r>
      <w:r>
        <w:br/>
        <w:t>echo "Enter the file name:"</w:t>
      </w:r>
      <w:r>
        <w:br/>
        <w:t>read filename</w:t>
      </w:r>
      <w:r>
        <w:br/>
        <w:t>if [ -f "$filename" ]; then</w:t>
      </w:r>
      <w:r>
        <w:br/>
        <w:t xml:space="preserve">  echo "Counting lines and words in '$filename'..."</w:t>
      </w:r>
      <w:r>
        <w:br/>
        <w:t xml:space="preserve">  echo "Number of lines: $(wc -l &lt; "$filename")"</w:t>
      </w:r>
      <w:r>
        <w:br/>
        <w:t xml:space="preserve">  echo "Number of words: $(wc -w &lt; "$filename")"</w:t>
      </w:r>
      <w:r>
        <w:br/>
        <w:t>else</w:t>
      </w:r>
      <w:r>
        <w:br/>
        <w:t xml:space="preserve">  echo "File '$filename' not found."</w:t>
      </w:r>
      <w:r>
        <w:br/>
      </w:r>
      <w:r>
        <w:lastRenderedPageBreak/>
        <w:t>fi</w:t>
      </w:r>
      <w:r>
        <w:br/>
      </w:r>
    </w:p>
    <w:sectPr w:rsidR="00F105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4734339">
    <w:abstractNumId w:val="8"/>
  </w:num>
  <w:num w:numId="2" w16cid:durableId="849221715">
    <w:abstractNumId w:val="6"/>
  </w:num>
  <w:num w:numId="3" w16cid:durableId="683048950">
    <w:abstractNumId w:val="5"/>
  </w:num>
  <w:num w:numId="4" w16cid:durableId="1953784768">
    <w:abstractNumId w:val="4"/>
  </w:num>
  <w:num w:numId="5" w16cid:durableId="1313754622">
    <w:abstractNumId w:val="7"/>
  </w:num>
  <w:num w:numId="6" w16cid:durableId="1355766987">
    <w:abstractNumId w:val="3"/>
  </w:num>
  <w:num w:numId="7" w16cid:durableId="1768304213">
    <w:abstractNumId w:val="2"/>
  </w:num>
  <w:num w:numId="8" w16cid:durableId="82335429">
    <w:abstractNumId w:val="1"/>
  </w:num>
  <w:num w:numId="9" w16cid:durableId="1136604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5EA"/>
    <w:rsid w:val="000D18D2"/>
    <w:rsid w:val="0015074B"/>
    <w:rsid w:val="0029639D"/>
    <w:rsid w:val="00326F90"/>
    <w:rsid w:val="004A1CB4"/>
    <w:rsid w:val="00A173CD"/>
    <w:rsid w:val="00AA1D8D"/>
    <w:rsid w:val="00B47730"/>
    <w:rsid w:val="00CB0664"/>
    <w:rsid w:val="00DB34F5"/>
    <w:rsid w:val="00DB5301"/>
    <w:rsid w:val="00F105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A151D0"/>
  <w14:defaultImageDpi w14:val="300"/>
  <w15:docId w15:val="{64CAA2B2-EEC4-433B-8D88-1B6B0A11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Thomas De jaeger</cp:lastModifiedBy>
  <cp:revision>4</cp:revision>
  <dcterms:created xsi:type="dcterms:W3CDTF">2013-12-23T23:15:00Z</dcterms:created>
  <dcterms:modified xsi:type="dcterms:W3CDTF">2025-05-21T13:24:00Z</dcterms:modified>
  <cp:category/>
</cp:coreProperties>
</file>