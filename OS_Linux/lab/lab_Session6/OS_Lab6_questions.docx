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79C8C" w14:textId="77777777" w:rsidR="00E94437" w:rsidRDefault="00000000">
      <w:pPr>
        <w:pStyle w:val="Titre1"/>
      </w:pPr>
      <w:r>
        <w:t>Shell Scripting – Lab Exercises</w:t>
      </w:r>
    </w:p>
    <w:p w14:paraId="5C5D78E8" w14:textId="77777777" w:rsidR="00E94437" w:rsidRDefault="00000000">
      <w:r>
        <w:t>Session 6 – Basics &amp; Automation</w:t>
      </w:r>
      <w:r>
        <w:br/>
      </w:r>
    </w:p>
    <w:p w14:paraId="08F43227" w14:textId="77777777" w:rsidR="00E94437" w:rsidRDefault="00000000">
      <w:pPr>
        <w:pStyle w:val="Titre2"/>
      </w:pPr>
      <w:r>
        <w:t>Lab 1: Swapping Two Variables (10 min)</w:t>
      </w:r>
    </w:p>
    <w:p w14:paraId="1B34BBCA" w14:textId="77777777" w:rsidR="00E94437" w:rsidRDefault="00000000">
      <w:r>
        <w:t>Create a script `swap.sh` that:</w:t>
      </w:r>
      <w:r>
        <w:br/>
        <w:t>- Asks the user to enter two values (A and B)</w:t>
      </w:r>
      <w:r>
        <w:br/>
        <w:t>- Swaps the values</w:t>
      </w:r>
      <w:r>
        <w:br/>
        <w:t>- Displays the new values</w:t>
      </w:r>
    </w:p>
    <w:p w14:paraId="51150202" w14:textId="77777777" w:rsidR="00E94437" w:rsidRDefault="00000000">
      <w:pPr>
        <w:pStyle w:val="Titre2"/>
      </w:pPr>
      <w:r>
        <w:t>Lab 2: Fahrenheit to Celsius (10 min)</w:t>
      </w:r>
    </w:p>
    <w:p w14:paraId="2DFAE776" w14:textId="77777777" w:rsidR="00E94437" w:rsidRDefault="00000000">
      <w:r>
        <w:t>Create a script `degconv.sh` that:</w:t>
      </w:r>
      <w:r>
        <w:br/>
        <w:t>- Asks for a temperature in Fahrenheit</w:t>
      </w:r>
      <w:r>
        <w:br/>
        <w:t>- Converts it to Celsius using the formula</w:t>
      </w:r>
      <w:r>
        <w:br/>
        <w:t>- Displays the result</w:t>
      </w:r>
    </w:p>
    <w:p w14:paraId="776FFA5D" w14:textId="09F9B64B" w:rsidR="00D31F33" w:rsidRDefault="00D31F33" w:rsidP="00D31F33">
      <w:pPr>
        <w:pStyle w:val="Titre2"/>
      </w:pPr>
      <w:r>
        <w:t xml:space="preserve">Lab </w:t>
      </w:r>
      <w:r>
        <w:t>3</w:t>
      </w:r>
      <w:r>
        <w:t>: Mini Calculator (20 min)</w:t>
      </w:r>
    </w:p>
    <w:p w14:paraId="79F642DC" w14:textId="4BD31F81" w:rsidR="00D31F33" w:rsidRDefault="00D31F33">
      <w:r>
        <w:t>Create a script `calc.sh` that:</w:t>
      </w:r>
      <w:r>
        <w:br/>
        <w:t>- Asks for two numbers</w:t>
      </w:r>
      <w:r>
        <w:br/>
        <w:t>- Shows a menu (add, subtract, multiply, divide)</w:t>
      </w:r>
      <w:r>
        <w:br/>
        <w:t>- Uses case and arithmetic to display the result</w:t>
      </w:r>
    </w:p>
    <w:p w14:paraId="0D8E6074" w14:textId="470D58A3" w:rsidR="00E94437" w:rsidRDefault="00000000">
      <w:pPr>
        <w:pStyle w:val="Titre2"/>
      </w:pPr>
      <w:r>
        <w:t xml:space="preserve">Lab </w:t>
      </w:r>
      <w:r w:rsidR="00D31F33">
        <w:t>4</w:t>
      </w:r>
      <w:r>
        <w:t>: Biggest of Three Numbers (15 min)</w:t>
      </w:r>
    </w:p>
    <w:p w14:paraId="2A16F9AA" w14:textId="77777777" w:rsidR="00E94437" w:rsidRDefault="00000000">
      <w:r>
        <w:t>Create a script `big3.sh` that:</w:t>
      </w:r>
      <w:r>
        <w:br/>
        <w:t>- Asks the user to enter three numbers</w:t>
      </w:r>
      <w:r>
        <w:br/>
        <w:t>- Uses if statements to find and display the biggest number</w:t>
      </w:r>
    </w:p>
    <w:p w14:paraId="4E74B916" w14:textId="56F73B1D" w:rsidR="00E94437" w:rsidRDefault="00000000">
      <w:pPr>
        <w:pStyle w:val="Titre2"/>
      </w:pPr>
      <w:r>
        <w:t xml:space="preserve">Lab </w:t>
      </w:r>
      <w:r w:rsidR="00D31F33">
        <w:t>5</w:t>
      </w:r>
      <w:r>
        <w:t>: Grade Determination (15 min)</w:t>
      </w:r>
    </w:p>
    <w:p w14:paraId="6EED6206" w14:textId="77777777" w:rsidR="00E94437" w:rsidRDefault="00000000">
      <w:r>
        <w:t>Create a script `grade.sh` that:</w:t>
      </w:r>
      <w:r>
        <w:br/>
        <w:t>- Asks the user to enter a mark (0–100)</w:t>
      </w:r>
      <w:r>
        <w:br/>
        <w:t>- Displays a grade based on the mark using if/elif/else</w:t>
      </w:r>
    </w:p>
    <w:p w14:paraId="23D662A3" w14:textId="51337464" w:rsidR="00E94437" w:rsidRDefault="00000000">
      <w:pPr>
        <w:pStyle w:val="Titre2"/>
      </w:pPr>
      <w:r>
        <w:t xml:space="preserve">Lab </w:t>
      </w:r>
      <w:r w:rsidR="00D31F33">
        <w:t>6</w:t>
      </w:r>
      <w:r>
        <w:t>: Vowel or Consonant (10 min)</w:t>
      </w:r>
    </w:p>
    <w:p w14:paraId="7292D4C3" w14:textId="77777777" w:rsidR="00E94437" w:rsidRDefault="00000000">
      <w:r>
        <w:t>Create a script `vowel.sh` that:</w:t>
      </w:r>
      <w:r>
        <w:br/>
        <w:t>- Asks the user to input one lowercase letter</w:t>
      </w:r>
      <w:r>
        <w:br/>
        <w:t>- Uses a case structure to determine if it’s a vowel or a consonant</w:t>
      </w:r>
    </w:p>
    <w:p w14:paraId="5C8AEF5C" w14:textId="77777777" w:rsidR="00E94437" w:rsidRDefault="00000000">
      <w:pPr>
        <w:pStyle w:val="Titre2"/>
      </w:pPr>
      <w:r>
        <w:t>Lab 7: Check lines and words (20 min)</w:t>
      </w:r>
    </w:p>
    <w:p w14:paraId="590D8864" w14:textId="77777777" w:rsidR="00E94437" w:rsidRDefault="00000000">
      <w:r>
        <w:t>Create a script `filecount.sh` that:</w:t>
      </w:r>
      <w:r>
        <w:br/>
        <w:t>- Asks for a file name</w:t>
      </w:r>
      <w:r>
        <w:br/>
        <w:t>- Checks if it exists</w:t>
      </w:r>
      <w:r>
        <w:br/>
        <w:t>- If yes, displays number of lines and words using `wc`</w:t>
      </w:r>
    </w:p>
    <w:sectPr w:rsidR="00E944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788396">
    <w:abstractNumId w:val="8"/>
  </w:num>
  <w:num w:numId="2" w16cid:durableId="568154200">
    <w:abstractNumId w:val="6"/>
  </w:num>
  <w:num w:numId="3" w16cid:durableId="521014338">
    <w:abstractNumId w:val="5"/>
  </w:num>
  <w:num w:numId="4" w16cid:durableId="1470249633">
    <w:abstractNumId w:val="4"/>
  </w:num>
  <w:num w:numId="5" w16cid:durableId="1016268575">
    <w:abstractNumId w:val="7"/>
  </w:num>
  <w:num w:numId="6" w16cid:durableId="144976373">
    <w:abstractNumId w:val="3"/>
  </w:num>
  <w:num w:numId="7" w16cid:durableId="1707607178">
    <w:abstractNumId w:val="2"/>
  </w:num>
  <w:num w:numId="8" w16cid:durableId="1324747492">
    <w:abstractNumId w:val="1"/>
  </w:num>
  <w:num w:numId="9" w16cid:durableId="833450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31F33"/>
    <w:rsid w:val="00DB34F5"/>
    <w:rsid w:val="00E944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31B40D"/>
  <w14:defaultImageDpi w14:val="300"/>
  <w15:docId w15:val="{64CAA2B2-EEC4-433B-8D88-1B6B0A11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Thomas De jaeger</cp:lastModifiedBy>
  <cp:revision>2</cp:revision>
  <dcterms:created xsi:type="dcterms:W3CDTF">2013-12-23T23:15:00Z</dcterms:created>
  <dcterms:modified xsi:type="dcterms:W3CDTF">2025-05-19T14:50:00Z</dcterms:modified>
  <cp:category/>
</cp:coreProperties>
</file>