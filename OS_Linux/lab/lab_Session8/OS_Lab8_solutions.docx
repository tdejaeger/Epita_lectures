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Operating System Labs: Instructor Solutions</w:t>
      </w:r>
    </w:p>
    <w:p>
      <w:pPr>
        <w:pStyle w:val="Heading2"/>
      </w:pPr>
      <w:r>
        <w:t>Lab 1: View and Inspect Running Processes</w:t>
      </w:r>
    </w:p>
    <w:p>
      <w:pPr>
        <w:pStyle w:val="ListBullet"/>
      </w:pPr>
      <w:r>
        <w:t>Commands:</w:t>
      </w:r>
    </w:p>
    <w:p>
      <w:pPr>
        <w:pStyle w:val="ListNumber"/>
      </w:pPr>
      <w:r>
        <w:t>ps aux</w:t>
      </w:r>
    </w:p>
    <w:p>
      <w:pPr>
        <w:pStyle w:val="ListNumber"/>
      </w:pPr>
      <w:r>
        <w:t>ps -o pid,ppid,ni,stat,cmd</w:t>
      </w:r>
    </w:p>
    <w:p>
      <w:pPr>
        <w:pStyle w:val="ListNumber"/>
      </w:pPr>
      <w:r>
        <w:t>top</w:t>
      </w:r>
    </w:p>
    <w:p>
      <w:pPr>
        <w:pStyle w:val="ListBullet"/>
      </w:pPr>
      <w:r>
        <w:t>Expected Output:</w:t>
      </w:r>
    </w:p>
    <w:p>
      <w:pPr>
        <w:pStyle w:val="ListNumber"/>
      </w:pPr>
      <w:r>
        <w:t>Ps output:</w:t>
        <w:br/>
        <w:t>USER   PID  PPID  NI STAT CMD</w:t>
        <w:br/>
        <w:t>user  2945  2891   0 Ss   bash</w:t>
        <w:br/>
        <w:t>root     1     0   0 Ss   /sbin/init</w:t>
        <w:br/>
        <w:t>user  3120  2945   0 R+   top</w:t>
      </w:r>
    </w:p>
    <w:p>
      <w:pPr>
        <w:pStyle w:val="ListNumber"/>
      </w:pPr>
      <w:r>
        <w:t>Top output:</w:t>
        <w:br/>
        <w:t>PID USER PR NI VIRT RES SHR S %CPU %MEM TIME+ COMMAND</w:t>
        <w:br/>
        <w:t>3120 user 20  0 162m 12m 5m  R  3.0  0.2  0:01.23 top</w:t>
      </w:r>
    </w:p>
    <w:p>
      <w:pPr>
        <w:pStyle w:val="Heading2"/>
      </w:pPr>
      <w:r>
        <w:t>Lab 2: Foreground and Background Jobs</w:t>
      </w:r>
    </w:p>
    <w:p>
      <w:pPr>
        <w:pStyle w:val="ListBullet"/>
      </w:pPr>
      <w:r>
        <w:t>Commands:</w:t>
      </w:r>
    </w:p>
    <w:p>
      <w:pPr>
        <w:pStyle w:val="ListNumber"/>
      </w:pPr>
      <w:r>
        <w:t>sleep 120 &amp;</w:t>
      </w:r>
    </w:p>
    <w:p>
      <w:pPr>
        <w:pStyle w:val="ListNumber"/>
      </w:pPr>
      <w:r>
        <w:t>jobs</w:t>
      </w:r>
    </w:p>
    <w:p>
      <w:pPr>
        <w:pStyle w:val="ListNumber"/>
      </w:pPr>
      <w:r>
        <w:t>fg %1</w:t>
      </w:r>
    </w:p>
    <w:p>
      <w:pPr>
        <w:pStyle w:val="ListNumber"/>
      </w:pPr>
      <w:r>
        <w:t># (press CTRL+Z to suspend)</w:t>
      </w:r>
    </w:p>
    <w:p>
      <w:pPr>
        <w:pStyle w:val="ListNumber"/>
      </w:pPr>
      <w:r>
        <w:t>bg %1</w:t>
      </w:r>
    </w:p>
    <w:p>
      <w:pPr>
        <w:pStyle w:val="ListBullet"/>
      </w:pPr>
      <w:r>
        <w:t>Expected Output:</w:t>
      </w:r>
    </w:p>
    <w:p>
      <w:pPr>
        <w:pStyle w:val="ListNumber"/>
      </w:pPr>
      <w:r>
        <w:t>[1] 3355</w:t>
      </w:r>
    </w:p>
    <w:p>
      <w:pPr>
        <w:pStyle w:val="ListNumber"/>
      </w:pPr>
      <w:r>
        <w:t>[1]+  Running                 sleep 120 &amp;</w:t>
      </w:r>
    </w:p>
    <w:p>
      <w:pPr>
        <w:pStyle w:val="ListNumber"/>
      </w:pPr>
      <w:r>
        <w:t>[1]+  Stopped                 sleep 120</w:t>
      </w:r>
    </w:p>
    <w:p>
      <w:pPr>
        <w:pStyle w:val="ListNumber"/>
      </w:pPr>
      <w:r>
        <w:t>[1]+  sleep 120 &amp;</w:t>
      </w:r>
    </w:p>
    <w:p>
      <w:pPr>
        <w:pStyle w:val="Heading2"/>
      </w:pPr>
      <w:r>
        <w:t>Lab 3: Kill and Signals</w:t>
      </w:r>
    </w:p>
    <w:p>
      <w:pPr>
        <w:pStyle w:val="ListBullet"/>
      </w:pPr>
      <w:r>
        <w:t>Commands:</w:t>
      </w:r>
    </w:p>
    <w:p>
      <w:pPr>
        <w:pStyle w:val="ListNumber"/>
      </w:pPr>
      <w:r>
        <w:t>sleep 200 &amp;</w:t>
      </w:r>
    </w:p>
    <w:p>
      <w:pPr>
        <w:pStyle w:val="ListNumber"/>
      </w:pPr>
      <w:r>
        <w:t>ps aux | grep sleep</w:t>
      </w:r>
    </w:p>
    <w:p>
      <w:pPr>
        <w:pStyle w:val="ListNumber"/>
      </w:pPr>
      <w:r>
        <w:t>kill -15 &lt;PID&gt;</w:t>
      </w:r>
    </w:p>
    <w:p>
      <w:pPr>
        <w:pStyle w:val="ListNumber"/>
      </w:pPr>
      <w:r>
        <w:t>kill -9 &lt;PID&gt;</w:t>
      </w:r>
    </w:p>
    <w:p>
      <w:pPr>
        <w:pStyle w:val="ListNumber"/>
      </w:pPr>
      <w:r>
        <w:t>killall sleep</w:t>
      </w:r>
    </w:p>
    <w:p>
      <w:pPr>
        <w:pStyle w:val="ListBullet"/>
      </w:pPr>
      <w:r>
        <w:t>Expected Output:</w:t>
      </w:r>
    </w:p>
    <w:p>
      <w:pPr>
        <w:pStyle w:val="ListNumber"/>
      </w:pPr>
      <w:r>
        <w:t>kill -15: process exits cleanly (preferred)</w:t>
      </w:r>
    </w:p>
    <w:p>
      <w:pPr>
        <w:pStyle w:val="ListNumber"/>
      </w:pPr>
      <w:r>
        <w:t>kill -9: kills even stuck processes</w:t>
      </w:r>
    </w:p>
    <w:p>
      <w:pPr>
        <w:pStyle w:val="ListNumber"/>
      </w:pPr>
      <w:r>
        <w:t>killall: kills all sleep processes</w:t>
      </w:r>
    </w:p>
    <w:p>
      <w:pPr>
        <w:pStyle w:val="Heading2"/>
      </w:pPr>
      <w:r>
        <w:t>Lab 4: Nice and Renice</w:t>
      </w:r>
    </w:p>
    <w:p>
      <w:pPr>
        <w:pStyle w:val="ListBullet"/>
      </w:pPr>
      <w:r>
        <w:t>Commands:</w:t>
      </w:r>
    </w:p>
    <w:p>
      <w:pPr>
        <w:pStyle w:val="ListNumber"/>
      </w:pPr>
      <w:r>
        <w:t>nice -n 10 sleep 300 &amp;</w:t>
      </w:r>
    </w:p>
    <w:p>
      <w:pPr>
        <w:pStyle w:val="ListNumber"/>
      </w:pPr>
      <w:r>
        <w:t>ps -o pid,ni,cmd</w:t>
      </w:r>
    </w:p>
    <w:p>
      <w:pPr>
        <w:pStyle w:val="ListNumber"/>
      </w:pPr>
      <w:r>
        <w:t>renice 5 &lt;PID&gt;</w:t>
      </w:r>
    </w:p>
    <w:p>
      <w:pPr>
        <w:pStyle w:val="ListBullet"/>
      </w:pPr>
      <w:r>
        <w:t>Expected Output:</w:t>
      </w:r>
    </w:p>
    <w:p>
      <w:pPr>
        <w:pStyle w:val="ListNumber"/>
      </w:pPr>
      <w:r>
        <w:t>3333: old priority 10, new priority 5</w:t>
      </w:r>
    </w:p>
    <w:p>
      <w:pPr>
        <w:pStyle w:val="ListNumber"/>
      </w:pPr>
      <w:r>
        <w:t>renice: failed to set priority for 3333: Permission denied</w:t>
      </w:r>
    </w:p>
    <w:p>
      <w:pPr>
        <w:pStyle w:val="Heading2"/>
      </w:pPr>
      <w:r>
        <w:t>Lab 5: Trap Signals in a Script</w:t>
      </w:r>
    </w:p>
    <w:p>
      <w:pPr>
        <w:pStyle w:val="ListBullet"/>
      </w:pPr>
      <w:r>
        <w:t>Commands:</w:t>
      </w:r>
    </w:p>
    <w:p>
      <w:pPr>
        <w:pStyle w:val="ListNumber"/>
      </w:pPr>
      <w:r>
        <w:t>#!/bin/bash</w:t>
      </w:r>
    </w:p>
    <w:p>
      <w:pPr>
        <w:pStyle w:val="ListNumber"/>
      </w:pPr>
      <w:r>
        <w:t>trap "echo 'SIGINT received. Exiting...'; exit" SIGINT</w:t>
      </w:r>
    </w:p>
    <w:p>
      <w:pPr>
        <w:pStyle w:val="ListNumber"/>
      </w:pPr>
      <w:r>
        <w:t>while true; do</w:t>
      </w:r>
    </w:p>
    <w:p>
      <w:pPr>
        <w:pStyle w:val="ListNumber"/>
      </w:pPr>
      <w:r>
        <w:t>echo "Running..."</w:t>
      </w:r>
    </w:p>
    <w:p>
      <w:pPr>
        <w:pStyle w:val="ListNumber"/>
      </w:pPr>
      <w:r>
        <w:t>sleep 2</w:t>
      </w:r>
    </w:p>
    <w:p>
      <w:pPr>
        <w:pStyle w:val="ListNumber"/>
      </w:pPr>
      <w:r>
        <w:t>done</w:t>
      </w:r>
    </w:p>
    <w:p>
      <w:pPr>
        <w:pStyle w:val="ListBullet"/>
      </w:pPr>
      <w:r>
        <w:t>Expected Output:</w:t>
      </w:r>
    </w:p>
    <w:p>
      <w:pPr>
        <w:pStyle w:val="ListNumber"/>
      </w:pPr>
      <w:r>
        <w:t>Running...</w:t>
      </w:r>
    </w:p>
    <w:p>
      <w:pPr>
        <w:pStyle w:val="ListNumber"/>
      </w:pPr>
      <w:r>
        <w:t>Running...</w:t>
      </w:r>
    </w:p>
    <w:p>
      <w:pPr>
        <w:pStyle w:val="ListNumber"/>
      </w:pPr>
      <w:r>
        <w:t>^C</w:t>
      </w:r>
    </w:p>
    <w:p>
      <w:pPr>
        <w:pStyle w:val="ListNumber"/>
      </w:pPr>
      <w:r>
        <w:t>SIGINT received. Exiting...</w:t>
      </w:r>
    </w:p>
    <w:p>
      <w:pPr>
        <w:pStyle w:val="Heading2"/>
      </w:pPr>
      <w:r>
        <w:t>Lab 6: Create a Custom systemd Service</w:t>
      </w:r>
    </w:p>
    <w:p>
      <w:pPr>
        <w:pStyle w:val="ListBullet"/>
      </w:pPr>
      <w:r>
        <w:t>Commands:</w:t>
      </w:r>
    </w:p>
    <w:p>
      <w:pPr>
        <w:pStyle w:val="ListNumber"/>
      </w:pPr>
      <w:r>
        <w:t>#!/bin/bash</w:t>
      </w:r>
    </w:p>
    <w:p>
      <w:pPr>
        <w:pStyle w:val="ListNumber"/>
      </w:pPr>
      <w:r>
        <w:t>while true; do</w:t>
      </w:r>
    </w:p>
    <w:p>
      <w:pPr>
        <w:pStyle w:val="ListNumber"/>
      </w:pPr>
      <w:r>
        <w:t xml:space="preserve">  echo "$(date)" &gt;&gt; /tmp/log.txt</w:t>
      </w:r>
    </w:p>
    <w:p>
      <w:pPr>
        <w:pStyle w:val="ListNumber"/>
      </w:pPr>
      <w:r>
        <w:t xml:space="preserve">  sleep 10</w:t>
      </w:r>
    </w:p>
    <w:p>
      <w:pPr>
        <w:pStyle w:val="ListNumber"/>
      </w:pPr>
      <w:r>
        <w:t>done</w:t>
      </w:r>
    </w:p>
    <w:p>
      <w:pPr>
        <w:pStyle w:val="ListNumber"/>
      </w:pPr>
      <w:r>
        <w:t>chmod +x /usr/local/bin/timerlog.sh</w:t>
      </w:r>
    </w:p>
    <w:p>
      <w:pPr>
        <w:pStyle w:val="ListNumber"/>
      </w:pPr>
      <w:r>
        <w:t>[Unit]</w:t>
      </w:r>
    </w:p>
    <w:p>
      <w:pPr>
        <w:pStyle w:val="ListNumber"/>
      </w:pPr>
      <w:r>
        <w:t>Description=Log time every 10 seconds</w:t>
      </w:r>
    </w:p>
    <w:p>
      <w:pPr>
        <w:pStyle w:val="ListNumber"/>
      </w:pPr>
      <w:r>
        <w:t>[Service]</w:t>
      </w:r>
    </w:p>
    <w:p>
      <w:pPr>
        <w:pStyle w:val="ListNumber"/>
      </w:pPr>
      <w:r>
        <w:t>ExecStart=/usr/local/bin/timerlog.sh</w:t>
      </w:r>
    </w:p>
    <w:p>
      <w:pPr>
        <w:pStyle w:val="ListNumber"/>
      </w:pPr>
      <w:r>
        <w:t>Restart=always</w:t>
      </w:r>
    </w:p>
    <w:p>
      <w:pPr>
        <w:pStyle w:val="ListNumber"/>
      </w:pPr>
      <w:r>
        <w:t>[Install]</w:t>
      </w:r>
    </w:p>
    <w:p>
      <w:pPr>
        <w:pStyle w:val="ListNumber"/>
      </w:pPr>
      <w:r>
        <w:t>WantedBy=multi-user.target</w:t>
      </w:r>
    </w:p>
    <w:p>
      <w:pPr>
        <w:pStyle w:val="ListNumber"/>
      </w:pPr>
      <w:r>
        <w:t>sudo systemctl status timerlog</w:t>
      </w:r>
    </w:p>
    <w:p>
      <w:pPr>
        <w:pStyle w:val="ListNumber"/>
      </w:pPr>
      <w:r>
        <w:t>tail -f /tmp/log.txt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